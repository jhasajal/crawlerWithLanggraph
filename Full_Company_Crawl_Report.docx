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Website Crawl Report: https://www.munichre.com/en.html</w:t>
      </w:r>
    </w:p>
    <w:p>
      <w:r>
        <w:t>⚠️ No readable content was extracted from any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