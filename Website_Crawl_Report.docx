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Website Crawl Report: https://www.munichre.com/</w:t>
      </w:r>
    </w:p>
    <w:p>
      <w:r>
        <w:t>{</w:t>
        <w:br/>
        <w:t xml:space="preserve">  "success": true,</w:t>
        <w:br/>
        <w:t xml:space="preserve">  "status": "completed",</w:t>
        <w:br/>
        <w:t xml:space="preserve">  "completed": 10,</w:t>
        <w:br/>
        <w:t xml:space="preserve">  "total": 10,</w:t>
        <w:br/>
        <w:t xml:space="preserve">  "creditsUsed": 10,</w:t>
        <w:br/>
        <w:t xml:space="preserve">  "expiresAt": "2025-07-31 10:26:05+00:00",</w:t>
        <w:br/>
        <w:t xml:space="preserve">  "next": null,</w:t>
        <w:br/>
        <w:t xml:space="preserve">  "data": [</w:t>
        <w:br/>
        <w:t xml:space="preserve">    {</w:t>
        <w:br/>
        <w:t xml:space="preserve">      "url": null,</w:t>
        <w:br/>
        <w:t xml:space="preserve">      "markdown": "# Financial Information\n\n![alt txt](https://www.munichre.com/glit/it/ratings.html)\n\n### properties.trackTitle\n\nproperties.trackSubtitle\n\n| Ratings |  |  |\n| --- | --- | --- |\n|  | A.M. Best | Standard &amp; Poors |\n| Great Lakes Insurance SE | A+ | AA |\n\n## Informazioni Aggiuntive\n\n[Links on Munichre.com\\\\\n\\\\\nRatings](https://www.munichre.com/en/company/investors/ratings-and-solvency.html) [Links on Munichre.com\\\\\n\\\\\nGreat Lakes Financial Reports](https://www.munichre.com/glise/en/about-us/reports.html)",</w:t>
        <w:br/>
        <w:t xml:space="preserve">      "html": "&lt;!DOCTYPE html&gt;&lt;html lang=\"it\" class=\"no-js\"&gt;\n    &lt;body class=\"content page basicpage mr-theme-vibrantblue mr-h-no-touch\" data-chartdatabaseurl=\"\" footerinview=\"\"&gt;\n        \n        \n            \n\n\n\n            &lt;div class=\"page-wrap\"&gt;\n\n  \n&lt;mr-m-news-ticker class=\"mr-m-news-ticker\" api-url=\"https://www.munichre.com/glit/it/ratings/_jcr_content.newsalert.json\"&gt;\n&lt;/mr-m-news-ticker&gt;\n\n&lt;div class=\"headercwcontainer\" style=\"top: -18px;\"&gt;\n  &lt;div class=\"xfpage page\"&gt;\n\n    \n  &lt;/div&gt;\n&lt;/div&gt;\n\n\n\n  &lt;main class=\"main content \"&gt;\n    &lt;article&gt;\n\n      &lt;div class=\"root responsivegrid\"&gt;\n\n\n&lt;div class=\"aem-Grid aem-Grid--12 aem-Grid--default--12 \"&gt;\n    \n    &lt;div class=\"rowColResponsiveGrid responsivegrid aem-GridColumn aem-GridColumn--default--12\"&gt;&lt;div class=\" \"&gt;\n\n  \n\n  \n  \n\n  &lt;div class=\"row \"&gt;\n    &lt;div class=\"col \"&gt;\n      &lt;div class=\"breadcrumb aem-GridColumn aem-GridColumn--default--12\"&gt;\n\n\n\n    \n\n&lt;/div&gt;\n&lt;div class=\"stageStandardWrapper mr-m-stage-standard__wrapper aem-GridColumn aem-GridColumn--default--12\"&gt;\n\n\n\n&lt;mr-m-stage-standard class=\"mr-m-stage-standard mr-m-stage-standard--no-image \"&gt;\n    &lt;div class=\"mr-m-stage-standard__overview\"&gt;\n        &lt;div class=\"mr-m-stage-standard__grid-container\"&gt;\n            \n            &lt;div class=\"mr-m-stage-standard__overview__content\"&gt;\n                &lt;div class=\"mr-m-stage-standard__overview__content-inner\"&gt;\n                    &lt;div class=\"mr-m-stage-standard__overview__content-main\"&gt;\n                        &lt;h1 class=\"mr-m-stage-standard__overview__content-main-header\n                        \"&gt;\n                            Financial Information\n                            \n                        &lt;/h1&gt;\n                    &lt;/div&gt;\n                    \n\n                &lt;/div&gt;\n\n            &lt;/div&gt;\n            \n            \n            \n        &lt;/div&gt;\n    &lt;/div&gt;\n&lt;/mr-m-stage-standard&gt;\n\n\n\n    \n\n&lt;/div&gt;\n&lt;div class=\"textToSpeechPlayer aem-GridColumn aem-GridColumn--default--12 mr-state-invisible\"&gt;&lt;mr-m-text-to-speech-player class=\"mr-m-text-to-speech-player\" role=\"application\" tabindex=\"0\"&gt;\n    &lt;div class=\"player__container d-none\" data-i18n-play=\"Play\" data-i18n-remove=\"Remove\"&gt;\n        &lt;div class=\"player__wishlist d-none\" style=\"bottom: 206px;\"&gt;&lt;ul&gt;&lt;/ul&gt;&lt;/div&gt;\n        &lt;div class=\"player__content\"&gt;\n            &lt;audio class=\"player__audio d-none\"&gt;\n                &lt;source src=\"https://www.munichre.com/glit/it/ratings.html\" type=\"audio/mp3\"&gt;\n            &lt;/audio&gt;\n            &lt;div class=\"player__info\"&gt;\n                &lt;img alt=\"alt txt\" class=\"player__info-image\" src=\"https://www.munichre.com/glit/it/ratings.html\"&gt;\n                &lt;div class=\"player__info-content\"&gt;\n                    &lt;h3 class=\"player__info-name\"&gt;properties.trackTitle&lt;/h3&gt;\n                    &lt;p class=\"player__info-description\"&gt;properties.trackSubtitle&lt;/p&gt;\n                &lt;/div&gt;\n            &lt;/div&gt;\n            &lt;div class=\"player__functions\"&gt;\n                &lt;div class=\"player__volume\"&gt;\n                    &lt;button class=\"icon-volume\" title=\"Mute player\"&gt;\n                        &lt;svg class=\"sound-active\" width=\"18\" height=\"18\" viewBox=\"0 0 18 18\" fill=\"none\" xmlns=\"https://www.w3.org/2000/svg\"&gt;\n                            &lt;path d=\"M4.03189 5.85891L8.98924 1.112V16.6393L4.03189 11.8948H0V5.85891H4.03189ZM11.0506 0V2.07094C13.9251 2.99641 16.0032 5.6939 16.0032 8.87445C16.0032 12.055 13.9227 14.7525 11.0506 15.678V17.7489C15.0395 16.766 17.9976 13.1646 17.9976 8.87206C17.9976 4.57951 15.0395 0.982862 11.0506 0ZM13.4492 8.87684C13.4492 7.13591 12.4807 5.61977 11.0506 4.84018V12.9111C12.4783 12.1315 13.4492 10.6178 13.4492 8.87445V8.87684Z\" fill=\"#6D767C\"&gt;&lt;/path&gt;\n                        &lt;/svg&gt;\n                        &lt;svg class=\"sound-mute\" width=\"24\" height=\"24\" viewBox=\"0 0 24 24\" fill=\"none\"&gt;\n                            &lt;path d=\"M5.4,7.9L12,1.5v20.7l-6.6-6.3H0v-8H5.4L5.4,7.9z M21,12l3,3l-2,2l-3-3l-3,3l-2-2l3-3l-3-3l2-2l3,3l3-3l2,2L21,12z\" fill=\"#6D767C\"&gt;&lt;/path&gt;\n                        &lt;/svg&gt;\n                    &lt;/button&gt;\n                    &lt;input class=\"volume-slider\" type=\"range\" min=\"0\" max=\"100\" value=\"50\"&gt;\n                &lt;/div&gt;\n                &lt;div class=\"player__controls flex-group\"&gt;\n                    &lt;button class=\"icon-back\" title=\"Rewind/Previous\"&gt;\n                        &lt;svg width=\"24\" height=\"24\" viewBox=\"0 0 24 24\" fill=\"none\" xmlns=\"https://www.w3.org/2000/svg\"&gt;\n                            &lt;path d=\"M22 22.2338C22 23.0111 21.152 23.4912 20.4855 23.0913L3.42916 12.8575C2.78182 12.4691 2.78182 11.5309 3.42916 11.1425L20.4855 0.908697C21.152 0.508781 22 0.988895 22 1.76619L22 22.2338Z\" fill=\"#6D767C\"&gt;&lt;/path&gt;\n                            &lt;rect x=\"2\" width=\"3\" height=\"24\" fill=\"#6D767C\"&gt;&lt;/rect&gt;\n                        &lt;/svg&gt;\n                    &lt;/button&gt;\n                    &lt;button class=\"icon-play\" title=\"Play\"&gt;\n                        &lt;svg width=\"18\" height=\"18\" viewBox=\"0 0 18 18\" fill=\"none\" xmlns=\"https://www.w3.org/2000/svg\"&gt;\n                            &lt;path fill-rule=\"evenodd\" clip-rule=\"evenodd\" d=\"M16.2071 8.22547L2.03696 0.0925565C1.57398 -0.173519 1 0.165763 1 0.706361V17.2936C1 17.8342 1.57398 18.1735 2.03696 17.9074L16.2071 9.77453C16.8005 9.43337 16.8005 8.56663 16.2071 8.22547\" fill=\"#6D767C\"&gt;&lt;/path&gt;\n                        &lt;/svg&gt;\n                    &lt;/button&gt;\n                    &lt;button class=\"icon-pause d-none\" title=\"Pause\"&gt;\n                        &lt;svg width=\"18\" height=\"18\" viewBox=\"0 0 18 18\" fill=\"none\" xmlns=\"https://www.w3.org/2000/svg\"&gt;\n                            &lt;rect x=\"2\" width=\"5.25\" height=\"18\" fill=\"#6D767C\"&gt;&lt;/rect&gt;\n                            &lt;rect x=\"10.25\" width=\"5.25\" height=\"18\" fill=\"#6D767C\"&gt;&lt;/rect&gt;\n                        &lt;/svg&gt;\n                    &lt;/button&gt;\n                    &lt;button class=\"icon-forward\" title=\"Next\"&gt;\n                        &lt;svg width=\"24\" height=\"24\" viewBox=\"0 0 24 24\" fill=\"none\" xmlns=\"https://www.w3.org/2000/svg\"&gt;\n                            &lt;rect x=\"19\" width=\"3\" height=\"24\"&gt;&lt;/rect&gt;\n                            &lt;path d=\"M2 1.76619C2 0.988895 2.84797 0.508783 3.5145 0.908697L20.5708 11.1425C21.2182 11.5309 21.2182 12.4691 20.5708 12.8575L3.5145 23.0913C2.84797 23.4912 2 23.0111 2 22.2338L2 1.76619Z\"&gt;&lt;/path&gt;\n                        &lt;/svg&gt;\n                    &lt;/button&gt;\n                &lt;/div&gt;\n\n                &lt;div class=\"player__controls flex-group mobile-position\"&gt;\n                    &lt;button class=\"icon-expand\" title=\"Expand player\"&gt;\n                        &lt;svg width=\"20\" height=\"20\" viewBox=\"0 0 20 20\" fill=\"none\" xmlns=\"https://www.w3.org/2000/svg\"&gt;\n                            &lt;path fill-rule=\"evenodd\" clip-rule=\"evenodd\" d=\"M19 1V7.18806H17.875V2.92037L12.0852 8.71019L11.2898 7.91481L17.0796 2.125H12.8125V1H19ZM7.91481 11.2898L2.125 17.079V12.8125H1V19H7.1875V17.875H2.92037L8.71019 12.0852L7.91481 11.2898Z\" fill=\"#6D767C\"&gt;&lt;/path&gt;\n                            &lt;path d=\"M19 1H19.1875V0.8125H19V1ZM19 7.18806V7.37556H19.1875V7.18806H19ZM17.875 7.18806H17.6875V7.37556H17.875V7.18806ZM17.875 2.92037H18.0625V2.46771L17.7424 2.78779L17.875 2.92037ZM12.0852 8.71019L11.9526 8.84277L12.0852 8.97535L12.2178 8.84277L12.0852 8.71019ZM11.2898 7.91481L11.1572 7.78223L11.0246 7.91481L11.1572 8.0474L11.2898 7.91481ZM17.0796 2.125L17.2122 2.25758L17.5323 1.9375H17.0796V2.125ZM12.8125 2.125H12.625V2.3125H12.8125V2.125ZM12.8125 1V0.8125H12.625V1H12.8125ZM7.91481 11.2898L8.0474 11.1572L7.91482 11.0246L7.78224 11.1572L7.91481 11.2898ZM2.125 17.079H1.9375V17.5317L2.25758 17.2116L2.125 17.079ZM2.125 12.8125H2.3125V12.625H2.125V12.8125ZM1 12.8125V12.625H0.8125V12.8125H1ZM1 19H0.8125V19.1875H1V19ZM7.1875 19V19.1875H7.375V19H7.1875ZM7.1875 17.875H7.375V17.6875H7.1875V17.875ZM2.92037 17.875L2.78779 17.7424L2.46771 18.0625H2.92037V17.875ZM8.71019 12.0852L8.84277 12.2178L8.97535 12.0852L8.84277 11.9526L8.71019 12.0852ZM18.8125 1V7.18806H19.1875V1H18.8125ZM19 7.00056H17.875V7.37556H19V7.00056ZM18.0625 7.18806V2.92037H17.6875V7.18806H18.0625ZM17.7424 2.78779L11.9526 8.5776L12.2178 8.84277L18.0076 3.05296L17.7424 2.78779ZM12.2178 8.5776L11.4224 7.78223L11.1572 8.0474L11.9526 8.84277L12.2178 8.5776ZM11.4224 8.0474L17.2122 2.25758L16.947 1.99242L11.1572 7.78223L11.4224 8.0474ZM17.0796 1.9375H12.8125V2.3125H17.0796V1.9375ZM13 2.125V1H12.625V2.125H13ZM12.8125 1.1875H19V0.8125H12.8125V1.1875ZM7.78224 11.1572L1.99242 16.9465L2.25758 17.2116L8.04739 11.4224L7.78224 11.1572ZM2.3125 17.079V12.8125H1.9375V17.079H2.3125ZM2.125 12.625H1V13H2.125V12.625ZM0.8125 12.8125V19H1.1875V12.8125H0.8125ZM1 19.1875H7.1875V18.8125H1V19.1875ZM7.375 19V17.875H7V19H7.375ZM7.1875 17.6875H2.92037V18.0625H7.1875V17.6875ZM3.05296 18.0076L8.84277 12.2178L8.5776 11.9526L2.78779 17.7424L3.05296 18.0076ZM8.84277 11.9526L8.0474 11.1572L7.78223 11.4224L8.5776 12.2178L8.84277 11.9526Z\" fill=\"black\" fill-opacity=\"0.2\"&gt;&lt;/path&gt;\n                        &lt;/svg&gt;\n                    &lt;/button&gt;\n                    &lt;button class=\"icon-minimize d-none\" title=\"Minimize player\"&gt;\n                        &lt;svg width=\"20\" height=\"20\" viewBox=\"0 0 20 20\" fill=\"none\" xmlns=\"https://www.w3.org/2000/svg\"&gt;\n                            &lt;path fill-rule=\"evenodd\" clip-rule=\"evenodd\" d=\"M13.2268 7.76969H17.4939V8.89469H11.3064V2.70719H12.4314V6.97431L18.4057 1L19.2011 1.79538L13.2268 7.76969ZM2.91567 11.0974V12.2224H7.1828L1.20117 18.2046L1.99655 19L7.97873 13.0178V17.2849H9.10373V11.0974H2.91567Z\" fill=\"#6D767C\"&gt;&lt;/path&gt;\n                            &lt;path d=\"M13.2268 7.76969L13.0942 7.6371L12.7741 7.95719H13.2268V7.76969ZM17.4939 7.76969H17.6814V7.58219H17.4939V7.76969ZM17.4939 8.89469V9.08219H17.6814V8.89469H17.4939ZM11.3064 8.89469H11.1189V9.08219H11.3064V8.89469ZM11.3064 2.70719V2.51969H11.1189V2.70719H11.3064ZM12.4314 2.70719H12.6189V2.51969H12.4314V2.70719ZM12.4314 6.97431H12.2439V7.42698L12.564 7.1069L12.4314 6.97431ZM18.4057 1L18.5383 0.867417L18.4057 0.734835L18.2731 0.867417L18.4057 1ZM19.2011 1.79538L19.3337 1.92796L19.4662 1.79538L19.3337 1.66279L19.2011 1.79538ZM2.91567 11.0974V10.9099H2.72817V11.0974H2.91567ZM2.91567 12.2224H2.72817V12.4099H2.91567V12.2224ZM7.1828 12.2224L7.31539 12.355L7.63543 12.0349H7.1828V12.2224ZM1.20117 18.2046L1.06858 18.0721L0.936013 18.2046L1.06859 18.3372L1.20117 18.2046ZM1.99655 19L1.86396 19.1326L1.99655 19.2652L2.12913 19.1326L1.99655 19ZM7.97873 13.0178H8.16623V12.5652L7.84615 12.8852L7.97873 13.0178ZM7.97873 17.2849H7.79123V17.4724H7.97873V17.2849ZM9.10373 17.2849V17.4724H9.29123V17.2849H9.10373ZM9.10373 11.0974H9.29123V10.9099H9.10373V11.0974ZM13.2268 7.95719H17.4939V7.58219H13.2268V7.95719ZM17.3064 7.76969V8.89469H17.6814V7.76969H17.3064ZM17.4939 8.70719H11.3064V9.08219H17.4939V8.70719ZM11.4939 8.89469V2.70719H11.1189V8.89469H11.4939ZM11.3064 2.89469H12.4314V2.51969H11.3064V2.89469ZM12.2439 2.70719V6.97431H12.6189V2.70719H12.2439ZM12.564 7.1069L18.5383 1.13258L18.2731 0.867417L12.2988 6.84173L12.564 7.1069ZM18.2731 1.13258L19.0685 1.92796L19.3337 1.66279L18.5383 0.867417L18.2731 1.13258ZM19.0685 1.66279L13.0942 7.6371L13.3594 7.90227L19.3337 1.92796L19.0685 1.66279ZM2.72817 11.0974V12.2224H3.10317V11.0974H2.72817ZM2.91567 12.4099H7.1828V12.0349H2.91567V12.4099ZM7.05021 12.0899L1.06858 18.0721L1.33376 18.3372L7.31539 12.355L7.05021 12.0899ZM1.06859 18.3372L1.86396 19.1326L2.12913 18.8674L1.33375 18.072L1.06859 18.3372ZM2.12913 19.1326L8.11132 13.1504L7.84615 12.8852L1.86396 18.8674L2.12913 19.1326ZM7.79123 13.0178V17.2849H8.16623V13.0178H7.79123ZM7.97873 17.4724H9.10373V17.0974H7.97873V17.4724ZM9.29123 17.2849V11.0974H8.91623V17.2849H9.29123ZM9.10373 10.9099H2.91567V11.2849H9.10373V10.9099Z\" fill=\"#979797\"&gt;&lt;/path&gt;\n                        &lt;/svg&gt;\n                    &lt;/button&gt;\n                    &lt;button class=\"icon-playlist inactive\" title=\"Show/Hide playlist\"&gt;\n                        &lt;svg version=\"1.1\" id=\"Layer_1\" xmlns=\"https://www.w3.org/2000/svg\" xmlns:xlink=\"https://www.w3.org/1999/xlink\" x=\"0px\" y=\"0px\" viewBox=\"0 0 24 24\" style=\"enable-background:new 0 0 24 24;\" xml:space=\"preserve\"&gt;\n                            &lt;path d=\"M15,11H0V9h15V11z M15,2H0v2h15V2z M20,2h-2v2v10.6c-0.6-0.3-1.3-0.6-2-0.6c-2.2,0-4,1.8-4,4s1.8,4,4,4s4-1.8,4-4V4h4V2H20z\n                                M0,18h9v-2H0V18z\"&gt;&lt;/path&gt;\n                        &lt;/svg&gt;\n                    &lt;/button&gt;\n                    &lt;button class=\"icon-close\" title=\"Close player\"&gt;\n                        &lt;svg class=\"icon-close\" width=\"18\" height=\"18\" viewBox=\"0 0 18 18\" fill=\"none\" xmlns=\"https://www.w3.org/2000/svg\"&gt;\n                            &lt;path fill-rule=\"evenodd\" clip-rule=\"evenodd\" d=\"M10.5801 8.98875L17.9781 16.3862L16.3873 17.9775L8.98875 10.5801L1.59131 17.9781L0 16.3873L7.398 8.98875L0 1.59075L1.59075 0L8.98875 7.398L16.3873 0L17.9781 1.59075L10.5801 8.98875Z\" fill=\"#6D767C\"&gt;&lt;/path&gt;\n                        &lt;/svg&gt;\n                    &lt;/button&gt;\n                &lt;/div&gt;\n            &lt;/div&gt;\n        &lt;/div&gt;\n        &lt;div class=\"player__progress-bar-wrapper\"&gt;\n            &lt;div class=\"player__progress-bar\" role=\"progressbar\" aria-valuemin=\"0\" aria-valuemax=\"100\" aria-valuenow=\"\"&gt;&lt;/div&gt;\n        &lt;/div&gt;\n    &lt;/div&gt;\n&lt;/mr-m-text-to-speech-player&gt;&lt;/div&gt;\n\n    &lt;/div&gt;\n  &lt;/div&gt;\n\n\n  \n\n&lt;/div&gt;\n&lt;/div&gt;\n&lt;div class=\"rowColResponsiveGrid responsivegrid aem-GridColumn aem-GridColumn--default--12\"&gt;&lt;div class=\" \"&gt;\n\n  \n\n  \n  \n\n  &lt;div class=\"row \"&gt;\n    &lt;div class=\"col \"&gt;\n      &lt;div class=\"table aem-GridColumn aem-GridColumn--default--12\"&gt;\n\n  &lt;div class=\"table__wrapper\"&gt;\n    &lt;table&gt;\n      &lt;thead&gt;\n        \n    &lt;tr&gt;\n      &lt;th&gt;Ratings&lt;/th&gt;\n    \n      &lt;th&gt;&lt;/th&gt;\n    \n      &lt;th&gt;&lt;/th&gt;\n    &lt;/tr&gt;\n  \n      &lt;/thead&gt;\n      &lt;tbody&gt;\n        \n    &lt;tr&gt;\n      &lt;td&gt;&lt;/td&gt;\n    \n      &lt;td&gt;A.M. Best&lt;/td&gt;\n    \n      &lt;td&gt;Standard &amp;amp; Poors&lt;/td&gt;\n    &lt;/tr&gt;\n  \n      \n        \n    &lt;tr&gt;\n      &lt;td&gt;Great Lakes Insurance SE&lt;/td&gt;\n    \n      &lt;td&gt;A+&lt;/td&gt;\n    \n      &lt;td&gt;AA&lt;/td&gt;\n    &lt;/tr&gt;\n  \n      &lt;/tbody&gt;\n    &lt;/table&gt;\n  &lt;/div&gt;\n  \n  \n  \n  \n  \n    \n\n\n&lt;/div&gt;\n\n    &lt;/div&gt;\n  &lt;/div&gt;\n\n\n  \n\n&lt;/div&gt;\n&lt;/div&gt;\n&lt;div class=\"rowColResponsiveGrid responsivegrid aem-GridColumn aem-GridColumn--default--12\"&gt;&lt;div class=\" \"&gt;\n\n  \n\n  \n  \n\n  &lt;div class=\"row \"&gt;\n    &lt;div class=\"col \"&gt;\n      &lt;div class=\"title aem-GridColumn aem-GridColumn--default--12\"&gt;\n\n  &lt;div class=\"h2\"&gt;\n\n    \n    &lt;div class=\"jumpmark\" id=\"2126964707\" data-title=\"Informazioni Aggiuntive\"&gt;&lt;/div&gt;\n\n    &lt;div class=\"cmp-title\"&gt;\n      &lt;h2 class=\"cmp-title__text\"&gt;\n        Informazioni Aggiuntive\n        \n        \n        \n      &lt;/h2&gt;\n      \n    &lt;/div&gt;\n\n  &lt;/div&gt;\n  \n    \n\n\n&lt;/div&gt;\n&lt;div class=\"teaserRowCw teaserRowCw--width-25 aem-GridColumn aem-GridColumn--default--12\"&gt;\n\n  &lt;div class=\"teaserRowCw__wrapper\" data-lazy-animation=\"appear-bottom\" style=\"opacity: 1; transform: translateY(0px);\"&gt;\n    \n\n\n\n\n\n\n\n  \n\n  \n  \n\n  \n  \n\n  \n\n\n\n  \n\n\n  &lt;a class=\"modularTeaser  modularTeaser--standard    \" data-target-color-scheme=\"standard\" href=\"https://www.munichre.com/en/company/investors/ratings-and-solvency.html\" target=\"_blank\"&gt;\n\n    \n    \n\n    &lt;div class=\"modularTeaser__textContent\"&gt;\n      \n      &lt;div class=\"modularTeaser__headline\"&gt;Links on Munichre.com&lt;/div&gt;\n      &lt;div class=\"modularTeaser__text\"&gt;Ratings&lt;/div&gt;\n        \n\n        &lt;div class=\"modularTeaser__link\" aria-label=\"link\"&gt;&lt;/div&gt;\n      &lt;div class=\"modularTeaser__buttonWrapper\"&gt;\n        \n        \n\n        \n      &lt;/div&gt;\n\n      \n\n    &lt;/div&gt;\n  &lt;/a&gt;\n\n  \n  \n    \n\n\n\n  \n  \n\n\n\n  \n\n  \n  \n\n  \n  \n\n  \n\n\n\n  \n\n\n  &lt;a class=\"modularTeaser  modularTeaser--standard    \" data-target-color-scheme=\"standard\" href=\"https://www.munichre.com/glise/en/about-us/reports.html\" target=\"_blank\"&gt;\n\n    \n    \n\n    &lt;div class=\"modularTeaser__textContent\"&gt;\n      \n      &lt;div class=\"modularTeaser__headline\"&gt;Links on Munichre.com&lt;/div&gt;\n      &lt;div class=\"modularTeaser__text\"&gt;Great Lakes Financial Reports&lt;/div&gt;\n        \n\n        &lt;div class=\"modularTeaser__link\" aria-label=\"link\"&gt;&lt;/div&gt;\n      &lt;div class=\"modularTeaser__buttonWrapper\"&gt;\n        \n        \n\n        \n      &lt;/div&gt;\n\n      \n\n    &lt;/div&gt;\n  &lt;/a&gt;\n\n  \n  \n    \n\n\n\n  \n  \n\n\n\n\n  &lt;/div&gt;\n\n&lt;/div&gt;\n\n    &lt;/div&gt;\n  &lt;/div&gt;\n\n\n  \n\n&lt;/div&gt;\n&lt;/div&gt;\n\n    \n&lt;/div&gt;\n&lt;/div&gt;\n\n\n      \n\n    &lt;/article&gt;\n  &lt;/main&gt;\n\n  \n\n\n\n\n\n\n\n\n\n&lt;/div&gt;\n\n\n\n&lt;div class=\"mr-m-navigation__global-config\" data-tgeo-url=\"\\/glit\\/it\\/_jcr_content.targetgroupentryoverlay.json\" data-navigation-url=\"\\/glit\\/it\\/_jcr_content.mainnavigation.json\" data-search-url=\"\\/glit\\/it\\/_jcr_content.fulltextsearch.json\"&gt;&lt;/div&gt;\n\n&lt;div class=\"overlayContainer\" role=\"dialog\"&gt;\n  &lt;div class=\"xfpage page\"&gt;\n    \n  &lt;/div&gt;\n&lt;/div&gt;\n\n\n\n\n\n\n\n&lt;div class=\"disclaimercontainer\"&gt;\n  \n  \n\n  \n  \n\n  \n  \n\n  \n  &lt;div class=\"disclaimercontainer__fetchedByOverlaySearch\"&gt;&lt;/div&gt;\n\n&lt;/div&gt;\n\n\n\n\n\n\n\n\n\n\n\n\n\n\n\n\n\n\n\n\n            \n    \n    \n\n\n\n  \n\n      \n  \n\n\n  \n\n\n      \n  \n\n\n\n\n    \n\n\n\n\n    \n\n    \n\n    \n\n    \n\n\n\n    \n    \n    \n\n            \n\n        \n    \n\n&lt;/body&gt;&lt;/html&gt;",</w:t>
        <w:br/>
        <w:t xml:space="preserve">      "rawHtml": null,</w:t>
        <w:br/>
        <w:t xml:space="preserve">      "links": null,</w:t>
        <w:br/>
        <w:t xml:space="preserve">      "extract": null,</w:t>
        <w:br/>
        <w:t xml:space="preserve">      "json": null,</w:t>
        <w:br/>
        <w:t xml:space="preserve">      "screenshot": null,</w:t>
        <w:br/>
        <w:t xml:space="preserve">      "metadata": {</w:t>
        <w:br/>
        <w:t xml:space="preserve">        "title": "Ratings",</w:t>
        <w:br/>
        <w:t xml:space="preserve">        "viewport": [</w:t>
        <w:br/>
        <w:t xml:space="preserve">          "width=device-width, initial-scale=1",</w:t>
        <w:br/>
        <w:t xml:space="preserve">          "width=device-width, initial-scale=1.0, shrink-to-fit=no"</w:t>
        <w:br/>
        <w:t xml:space="preserve">        ],</w:t>
        <w:br/>
        <w:t xml:space="preserve">        "format-detection": "telephone=no",</w:t>
        <w:br/>
        <w:t xml:space="preserve">        "ogTitle": "Ratings",</w:t>
        <w:br/>
        <w:t xml:space="preserve">        "twitter:card": "summary",</w:t>
        <w:br/>
        <w:t xml:space="preserve">        "og:url": "https://www.munichre.com/glit/it/ratings.html",</w:t>
        <w:br/>
        <w:t xml:space="preserve">        "og:title": "Ratings",</w:t>
        <w:br/>
        <w:t xml:space="preserve">        "position": [</w:t>
        <w:br/>
        <w:t xml:space="preserve">          "1",</w:t>
        <w:br/>
        <w:t xml:space="preserve">          "2"</w:t>
        <w:br/>
        <w:t xml:space="preserve">        ],</w:t>
        <w:br/>
        <w:t xml:space="preserve">        "language": "it",</w:t>
        <w:br/>
        <w:t xml:space="preserve">        "msapplication-tap-highlight": "no",</w:t>
        <w:br/>
        <w:t xml:space="preserve">        "og:type": "website",</w:t>
        <w:br/>
        <w:t xml:space="preserve">        "ogUrl": "https://www.munichre.com/glit/it/ratings.html",</w:t>
        <w:br/>
        <w:t xml:space="preserve">        "template": "detail",</w:t>
        <w:br/>
        <w:t xml:space="preserve">        "scrapeId": "b962ac0a-f690-4d0b-979a-85e758ad7e39",</w:t>
        <w:br/>
        <w:t xml:space="preserve">        "sourceURL": "https://www.munichre.com/glit/it/ratings.html",</w:t>
        <w:br/>
        <w:t xml:space="preserve">        "url": "https://www.munichre.com/glit/it/ratings.html",</w:t>
        <w:br/>
        <w:t xml:space="preserve">        "statusCode": 200,</w:t>
        <w:br/>
        <w:t xml:space="preserve">        "contentType": "text/html; charset=UTF-8",</w:t>
        <w:br/>
        <w:t xml:space="preserve">        "proxyUsed": "basic",</w:t>
        <w:br/>
        <w:t xml:space="preserve">        "creditsUsed": 1</w:t>
        <w:br/>
        <w:t xml:space="preserve">      },</w:t>
        <w:br/>
        <w:t xml:space="preserve">      "actions": null,</w:t>
        <w:br/>
        <w:t xml:space="preserve">      "title": null,</w:t>
        <w:br/>
        <w:t xml:space="preserve">      "description": null,</w:t>
        <w:br/>
        <w:t xml:space="preserve">      "changeTracking": null</w:t>
        <w:br/>
        <w:t xml:space="preserve">    },</w:t>
        <w:br/>
        <w:t xml:space="preserve">    {</w:t>
        <w:br/>
        <w:t xml:space="preserve">      "url": null,</w:t>
        <w:br/>
        <w:t xml:space="preserve">      "markdown": "\u00a9 Pro Studio / Adobe Stock\n\n\u00a9 Munich Re\n\n![Hurricane Outlook 2025](https://www.munichre.com/content/dam/munichre/global/images/royalty-free/GettyImages-847369112.jpg/_jcr_content/renditions/original./GettyImages-847369112.jpg)\n\n\u00a9 Warren Faidley / Getty Images\n\n\u00a9 Nikada / Getty Images\n\n\u00a9 Iana Kunitsa / Getty Images\n\n\u00a9 Copyright: \\[M\\] Munich Re \\[P1\\] BugTiger / Getty Images\n\n\u00a9 mack2happy / Getty Images\n\nMedia release\n\n\n## US natural catastrophes dominate global losses in the first half of 2025\n\n[Read the media release](https://www.munichre.com/en/company/media-relations/media-information-and-corporate-news/media-information/2025/natural-disaster-figures-first-half-2025.html)\n\nMedia Release\n\n\n## Munich Re Supervisory Board decides on changes to the Board of Management\n\n[Media Release](https://www.munichre.com/en/company/media-relations/media-information-and-corporate-news/media-information/2025/media-release-2025-07-23.html)\n\nHurricane Outlook 2025\n\n\n## Weather and climate data indicate a slightly more intense hurricane season is likely\n\n[Insights](https://www.munichre.com/en/insights/natural-disaster-and-climate-change/hurricane-outlook-2025.html)\n\nGroup\n\n\n## Munich Re Quarterly Statement Q1/2025\n\n[Media Release](https://www.munichre.com/en/company/media-relations/media-information-and-corporate-news/media-information/2025/quarterly-statement-1-2025.html) [Investor Relations](https://www.munichre.com/en/company/investors/reports-and-presentations/results-reports.html)\n\nTech Trend Radar 2025\n\n\n## Our expert assessment of the insurance technology trends 2025\n\n[Discover trend analysis](https://www.munichre.com/en/company/innovation/tech-trend-radar-2025.html)\n\nMarine Trend Radar 2025\n\n\n## Explore key trends in the maritime and logistics industry\n\n[Discover trend analysis](https://www.munichre.com/en/solutions/reinsurance-property-casualty/marine-trend-radar-2025.html)\n\nInsights\n\n\n## On Insights, you can discover how Munich Re creates solutions from knowledge and experience.\n\n[Insights](https://www.munichre.com/en/insights.html)\n\nInsurersTackle your risks with our solutions\n\nIndustry ClientsFind tailored solutions for your industry\n\nJobseekersExplore your career opportunities\n\nInvestorsInvesting in Munich Re\n\n![alt txt](https://www.munichre.com/en.html)\n\n### properties.trackTitle\n\nproperties.trackSubtitle",</w:t>
        <w:br/>
        <w:t xml:space="preserve">      "html": "&lt;!DOCTYPE html&gt;&lt;html lang=\"en\" class=\"no-js\"&gt;\n    &lt;body class=\"content page basicpage mr-theme-vibrantblue no-margin-bottom mr-h-no-touch\" data-chartdatabaseurl=\"\"&gt;\n        \n        \n            \n\n\n\n            &lt;div class=\"page-wrap\"&gt;\n\n  \n&lt;mr-m-news-ticker class=\"mr-m-news-ticker\" api-url=\"https://www.munichre.com/en/_jcr_content.newsalert.json\"&gt;\n&lt;/mr-m-news-ticker&gt;\n\n&lt;div class=\"headercwcontainer headercwcontainer--home-stage-dark-image headercwcontainer--home-stage\" style=\"top: -18px;\"&gt;\n  &lt;div class=\"xfpage page\"&gt;\n\n    \n  &lt;/div&gt;\n&lt;/div&gt;\n\n\n\n  &lt;main class=\"main content \"&gt;\n    &lt;article&gt;\n\n      &lt;div class=\"root responsivegrid\"&gt;\n\n\n&lt;div class=\"aem-Grid aem-Grid--12 aem-Grid--default--12 \"&gt;\n    \n    &lt;div class=\"rowColResponsiveGrid responsivegrid aem-GridColumn aem-GridColumn--default--12\"&gt;&lt;div class=\" \"&gt;\n\n  \n\n  \n  \n\n  &lt;div class=\"row \"&gt;\n    &lt;div class=\"col \"&gt;\n      &lt;div class=\"wcm-io-parsys aem-GridColumn aem-GridColumn--default--12\"&gt;&lt;div class=\"home-stage home-stage--dark-image home-stage--visible\" data-duration=\"8500\" data-slides=\"[{&amp;quot;type&amp;quot;:&amp;quot;video&amp;quot;,&amp;quot;colorScheme&amp;quot;:&amp;quot;mr-theme-grey&amp;quot;,&amp;quot;isTextColorBright&amp;quot;:false,&amp;quot;isDarkImageVideo&amp;quot;:true,&amp;quot;video&amp;quot;:{&amp;quot;sources&amp;quot;:[{&amp;quot;type&amp;quot;:&amp;quot;video/mp4&amp;quot;,&amp;quot;url&amp;quot;:&amp;quot;/content/dam/munichre/global/videos/royalty-free/AdobeStock_1193762393.mp4/_jcr_content/renditions/original./AdobeStock_1193762393.mp4&amp;quot;,&amp;quot;copyright&amp;quot;:&amp;quot;\u00a9 Pro Studio / Adobe Stock&amp;quot;}],&amp;quot;poster&amp;quot;:&amp;quot;/content/dam/munichre/global/images/royalty-free/AdobeStock_1193762393.00_00_05_19.Standbild001.png/_jcr_content/renditions/original.image_file.1280.720.file/AdobeStock_1193762393.00_00_05_19.Standbild001.png&amp;quot;,&amp;quot;copyright&amp;quot;:&amp;quot;\u00a9 Pro Studio / Adobe Stock&amp;quot;}},{&amp;quot;type&amp;quot;:&amp;quot;video&amp;quot;,&amp;quot;colorScheme&amp;quot;:&amp;quot;mr-theme-vibrantblue&amp;quot;,&amp;quot;isTextColorBright&amp;quot;:false,&amp;quot;isDarkImageVideo&amp;quot;:false,&amp;quot;video&amp;quot;:{&amp;quot;sources&amp;quot;:[{&amp;quot;type&amp;quot;:&amp;quot;video/mp4&amp;quot;,&amp;quot;url&amp;quot;:&amp;quot;/content/dam/munichre/contentlounge/website-pieces/videos/HG-Drohenaufnahme.mp4/_jcr_content/renditions/original./HG-Drohenaufnahme.mp4&amp;quot;,&amp;quot;copyright&amp;quot;:&amp;quot;\u00a9 Munich Re&amp;quot;}],&amp;quot;poster&amp;quot;:&amp;quot;/content/dam/munichre/global/shootings/architecture/MR_MainBuilding_06_4k.jpg/_jcr_content/renditions/cropped.16_to_9.jpg.image_file.1280.720.file/cropped.16_to_9.jpg&amp;quot;,&amp;quot;copyright&amp;quot;:&amp;quot;\u00a9 Munich Re&amp;quot;}},{&amp;quot;type&amp;quot;:&amp;quot;image&amp;quot;,&amp;quot;colorScheme&amp;quot;:&amp;quot;mr-theme-vibrantblue&amp;quot;,&amp;quot;isTextColorBright&amp;quot;:false,&amp;quot;isDarkImageVideo&amp;quot;:false,&amp;quot;image&amp;quot;:{&amp;quot;fallback&amp;quot;:&amp;quot;/content/dam/munichre/global/images/royalty-free/GettyImages-847369112.jpg/_jcr_content/renditions/original./GettyImages-847369112.jpg&amp;quot;,&amp;quot;renditions&amp;quot;:[{&amp;quot;srcSet&amp;quot;:&amp;quot;/content/dam/munichre/global/images/royalty-free/GettyImages-847369112.jpg/_jcr_content/renditions/cropped.16_to_9.jpg.image_file.1280.720.file/cropped.16_to_9.jpg 1280w&amp;quot;,&amp;quot;media&amp;quot;:&amp;quot;(min-width: 1024px)&amp;quot;},{&amp;quot;srcSet&amp;quot;:&amp;quot;/content/dam/munichre/global/images/royalty-free/GettyImages-847369112.jpg/_jcr_content/renditions/cropped.2_to_3.jpg.image_file.768.1152.file/cropped.2_to_3.jpg 768w&amp;quot;,&amp;quot;media&amp;quot;:&amp;quot;(min-width: 768px)&amp;quot;},{&amp;quot;srcSet&amp;quot;:&amp;quot;/content/dam/munichre/global/images/royalty-free/GettyImages-847369112.jpg/_jcr_content/renditions/cropped.square.jpg.image_file.1280.1280.file/cropped.square.jpg 1280w, /content/dam/munichre/global/images/royalty-free/GettyImages-847369112.jpg/_jcr_content/renditions/cropped.square.jpg.image_file.768.768.file/cropped.square.jpg 768w&amp;quot;}],&amp;quot;altText&amp;quot;:&amp;quot;Hurricane Outlook 2025&amp;quot;,&amp;quot;copyright&amp;quot;:&amp;quot;\u00a9 Warren Faidley / Getty Images&amp;quot;,&amp;quot;poster&amp;quot;:&amp;quot;/content/dam/munichre/global/images/royalty-free/GettyImages-847369112.jpg/_jcr_content/renditions/cropped.16_to_9.jpg.image_file.1280.720.file/cropped.16_to_9.jpg&amp;quot;}},{&amp;quot;type&amp;quot;:&amp;quot;video&amp;quot;,&amp;quot;colorScheme&amp;quot;:&amp;quot;mr-theme-vibrantblue&amp;quot;,&amp;quot;isTextColorBright&amp;quot;:false,&amp;quot;isDarkImageVideo&amp;quot;:true,&amp;quot;video&amp;quot;:{&amp;quot;sources&amp;quot;:[{&amp;quot;type&amp;quot;:&amp;quot;video/mp4&amp;quot;,&amp;quot;url&amp;quot;:&amp;quot;/content/dam/munichre/global/videos/royalty-free/GettyImages-691414704.mp4/_jcr_content/renditions/original./GettyImages-691414704.mp4&amp;quot;,&amp;quot;copyright&amp;quot;:&amp;quot;\u00a9  Nikada / Getty Images&amp;quot;}],&amp;quot;poster&amp;quot;:&amp;quot;/content/dam/munichre/global/images/royalty-free/Screenshot_GettyImages-691414704.jpg/_jcr_content/renditions/original.image_file.1280.720.file/Screenshot_GettyImages-691414704.jpg&amp;quot;,&amp;quot;copyright&amp;quot;:&amp;quot;\u00a9  Nikada / Getty Images&amp;quot;}},{&amp;quot;type&amp;quot;:&amp;quot;video&amp;quot;,&amp;quot;colorScheme&amp;quot;:&amp;quot;mr-theme-vibrantblue&amp;quot;,&amp;quot;isTextColorBright&amp;quot;:false,&amp;quot;isDarkImageVideo&amp;quot;:false,&amp;quot;video&amp;quot;:{&amp;quot;sources&amp;quot;:[{&amp;quot;type&amp;quot;:&amp;quot;video/mp4&amp;quot;,&amp;quot;url&amp;quot;:&amp;quot;/content/dam/munichre/mrm/key-visuals-com-142/TTR_KV_GettyImages-1796631627_gesp_16zu9_V1.mp4/_jcr_content/renditions/original./TTR_KV_GettyImages-1796631627_gesp_16zu9_V1.mp4&amp;quot;,&amp;quot;copyright&amp;quot;:&amp;quot;\u00a9 Iana Kunitsa / Getty Images&amp;quot;}],&amp;quot;poster&amp;quot;:&amp;quot;/content/dam/munichre/mrm/key-visuals-com-142/GettyImages-1796631627_gesp.jpg/_jcr_content/renditions/original.image_file.1280.720.0,334,5926,3667.file/GettyImages-1796631627_gesp.jpg&amp;quot;,&amp;quot;copyright&amp;quot;:&amp;quot;\u00a9 Iana Kunitsa / Getty Images&amp;quot;}},{&amp;quot;type&amp;quot;:&amp;quot;video&amp;quot;,&amp;quot;colorScheme&amp;quot;:&amp;quot;mr-theme-teal&amp;quot;,&amp;quot;isTextColorBright&amp;quot;:false,&amp;quot;isDarkImageVideo&amp;quot;:false,&amp;quot;video&amp;quot;:{&amp;quot;sources&amp;quot;:[{&amp;quot;type&amp;quot;:&amp;quot;video/mp4&amp;quot;,&amp;quot;url&amp;quot;:&amp;quot;/content/dam/munichre/mrm/key-visuals-com-142/V2_Marine_Trend_Radar_2025.mp4/_jcr_content/renditions/original./V2_Marine_Trend_Radar_2025.mp4&amp;quot;,&amp;quot;copyright&amp;quot;:&amp;quot;\u00a9 Copyright: [M] Munich Re [P1] BugTiger / Getty Images&amp;quot;}],&amp;quot;poster&amp;quot;:&amp;quot;/content/dam/munichre/mrm/key-visuals-com-142/MTR-Still-300dpi_1652472661.jpg/_jcr_content/renditions/original.image_file.1280.720.file/MTR-Still-300dpi_1652472661.jpg&amp;quot;,&amp;quot;copyright&amp;quot;:&amp;quot;\u00a9 Copyright: [M] Munich Re [P1] BugTiger / Getty Images&amp;quot;}},{&amp;quot;type&amp;quot;:&amp;quot;video&amp;quot;,&amp;quot;colorScheme&amp;quot;:&amp;quot;mr-theme-yellow&amp;quot;,&amp;quot;isTextColorBright&amp;quot;:false,&amp;quot;isDarkImageVideo&amp;quot;:true,&amp;quot;video&amp;quot;:{&amp;quot;sources&amp;quot;:[{&amp;quot;type&amp;quot;:&amp;quot;video/mp4&amp;quot;,&amp;quot;url&amp;quot;:&amp;quot;/content/dam/munichre/global/videos/royalty-free/GettyImages-1185212639.mov/_jcr_content/renditions/cq5dam.video.iehq.mp4./cq5dam.video.iehq.mp4&amp;quot;,&amp;quot;copyright&amp;quot;:&amp;quot;\u00a9 mack2happy / Getty Images&amp;quot;}],&amp;quot;poster&amp;quot;:&amp;quot;/content/dam/munichre/hsb/hsb-iic/image-asset-library/hsb-other/GettyImages-1143439048.jpg/_jcr_content/renditions/cropped.16_to_9.jpg.image_file.1280.720.file/cropped.16_to_9.jpg&amp;quot;,&amp;quot;copyright&amp;quot;:&amp;quot;\u00a9 mack2happy / Getty Images&amp;quot;}}]\" style=\"--mr-home-stage-slider-min-height: 2510.688px; --mr-stage-home-header-height: -1483px;\"&gt;\n\n  &lt;div class=\"home-stage__slider\"&gt;&lt;div class=\"home-stage__slider-slide home-stage__slider-slide--video\"&gt;&lt;video muted=\"\" loop=\"\" autoplay=\"\" playsinline=\"\" class=\"home-stage__slider--video-fill-horizontal\" poster=\"https://www.munichre.com/content/dam/munichre/global/images/royalty-free/AdobeStock_1193762393.00_00_05_19.Standbild001.png/_jcr_content/renditions/original.image_file.1280.720.file/AdobeStock_1193762393.00_00_05_19.Standbild001.png\"&gt;&lt;source src=\"https://www.munichre.com/content/dam/munichre/global/videos/royalty-free/AdobeStock_1193762393.mp4/_jcr_content/renditions/original./AdobeStock_1193762393.mp4\" type=\"video/mp4\"&gt;&lt;/video&gt;&lt;div class=\"home-stage__caption\"&gt;\u00a9 Pro Studio / Adobe Stock&lt;/div&gt;&lt;/div&gt;&lt;div class=\"home-stage__slider-slide home-stage__slider-slide--hidden home-stage__slider-slide--video\"&gt;&lt;video muted=\"\" loop=\"\" autoplay=\"\" playsinline=\"\" class=\"home-stage__slider--video-fill-horizontal\" poster=\"https://www.munichre.com/content/dam/munichre/global/shootings/architecture/MR_MainBuilding_06_4k.jpg/_jcr_content/renditions/cropped.16_to_9.jpg.image_file.1280.720.file/cropped.16_to_9.jpg\"&gt;&lt;source src=\"https://www.munichre.com/content/dam/munichre/contentlounge/website-pieces/videos/HG-Drohenaufnahme.mp4/_jcr_content/renditions/original./HG-Drohenaufnahme.mp4\" type=\"video/mp4\"&gt;&lt;/video&gt;&lt;div class=\"home-stage__caption\"&gt;\u00a9 Munich Re&lt;/div&gt;&lt;/div&gt;&lt;div class=\"home-stage__slider-slide home-stage__slider-slide--hidden\"&gt;&lt;picture&gt;&lt;source srcset=\"/content/dam/munichre/global/images/royalty-free/GettyImages-847369112.jpg/_jcr_content/renditions/cropped.16_to_9.jpg.image_file.1280.720.file/cropped.16_to_9.jpg 1280w\" media=\"(min-width: 1024px)\"&gt;&lt;source srcset=\"/content/dam/munichre/global/images/royalty-free/GettyImages-847369112.jpg/_jcr_content/renditions/cropped.2_to_3.jpg.image_file.768.1152.file/cropped.2_to_3.jpg 768w\" media=\"(min-width: 768px)\"&gt;&lt;source srcset=\"/content/dam/munichre/global/images/royalty-free/GettyImages-847369112.jpg/_jcr_content/renditions/cropped.square.jpg.image_file.1280.1280.file/cropped.square.jpg 1280w, /content/dam/munichre/global/images/royalty-free/GettyImages-847369112.jpg/_jcr_content/renditions/cropped.square.jpg.image_file.768.768.file/cropped.square.jpg 768w\"&gt;&lt;img src=\"https://www.munichre.com/content/dam/munichre/global/images/royalty-free/GettyImages-847369112.jpg/_jcr_content/renditions/original./GettyImages-847369112.jpg\" alt=\"Hurricane Outlook 2025\"&gt;&lt;/picture&gt;&lt;div class=\"home-stage__caption\"&gt;\u00a9 Warren Faidley / Getty Images&lt;/div&gt;&lt;/div&gt;&lt;div class=\"home-stage__slider-slide home-stage__slider-slide--hidden home-stage__slider-slide--video\"&gt;&lt;video muted=\"\" loop=\"\" autoplay=\"\" playsinline=\"\" class=\"home-stage__slider--video-fill-horizontal\" poster=\"https://www.munichre.com/content/dam/munichre/global/images/royalty-free/Screenshot_GettyImages-691414704.jpg/_jcr_content/renditions/original.image_file.1280.720.file/Screenshot_GettyImages-691414704.jpg\"&gt;&lt;source src=\"https://www.munichre.com/content/dam/munichre/global/videos/royalty-free/GettyImages-691414704.mp4/_jcr_content/renditions/original./GettyImages-691414704.mp4\" type=\"video/mp4\"&gt;&lt;/video&gt;&lt;div class=\"home-stage__caption\"&gt;\u00a9  Nikada / Getty Images&lt;/div&gt;&lt;/div&gt;&lt;div class=\"home-stage__slider-slide home-stage__slider-slide--hidden home-stage__slider-slide--video\"&gt;&lt;video muted=\"\" loop=\"\" autoplay=\"\" playsinline=\"\" class=\"home-stage__slider--video-fill-horizontal\" poster=\"https://www.munichre.com/content/dam/munichre/mrm/key-visuals-com-142/GettyImages-1796631627_gesp.jpg/_jcr_content/renditions/original.image_file.1280.720.0,334,5926,3667.file/GettyImages-1796631627_gesp.jpg\"&gt;&lt;source src=\"https://www.munichre.com/content/dam/munichre/mrm/key-visuals-com-142/TTR_KV_GettyImages-1796631627_gesp_16zu9_V1.mp4/_jcr_content/renditions/original./TTR_KV_GettyImages-1796631627_gesp_16zu9_V1.mp4\" type=\"video/mp4\"&gt;&lt;/video&gt;&lt;div class=\"home-stage__caption\"&gt;\u00a9 Iana Kunitsa / Getty Images&lt;/div&gt;&lt;/div&gt;&lt;div class=\"home-stage__slider-slide home-stage__slider-slide--hidden home-stage__slider-slide--video\"&gt;&lt;video muted=\"\" loop=\"\" autoplay=\"\" playsinline=\"\" class=\"home-stage__slider--video-fill-horizontal\" poster=\"https://www.munichre.com/content/dam/munichre/mrm/key-visuals-com-142/MTR-Still-300dpi_1652472661.jpg/_jcr_content/renditions/original.image_file.1280.720.file/MTR-Still-300dpi_1652472661.jpg\"&gt;&lt;source src=\"https://www.munichre.com/content/dam/munichre/mrm/key-visuals-com-142/V2_Marine_Trend_Radar_2025.mp4/_jcr_content/renditions/original./V2_Marine_Trend_Radar_2025.mp4\" type=\"video/mp4\"&gt;&lt;/video&gt;&lt;div class=\"home-stage__caption\"&gt;\u00a9 Copyright: [M] Munich Re [P1] BugTiger / Getty Images&lt;/div&gt;&lt;/div&gt;&lt;div class=\"home-stage__slider-slide home-stage__slider-slide--hidden home-stage__slider-slide--video\"&gt;&lt;video muted=\"\" loop=\"\" autoplay=\"\" playsinline=\"\" class=\"home-stage__slider--video-fill-horizontal\" poster=\"https://www.munichre.com/content/dam/munichre/hsb/hsb-iic/image-asset-library/hsb-other/GettyImages-1143439048.jpg/_jcr_content/renditions/cropped.16_to_9.jpg.image_file.1280.720.file/cropped.16_to_9.jpg\"&gt;&lt;source src=\"https://www.munichre.com/content/dam/munichre/global/videos/royalty-free/GettyImages-1185212639.mov/_jcr_content/renditions/cq5dam.video.iehq.mp4./cq5dam.video.iehq.mp4\" type=\"video/mp4\"&gt;&lt;/video&gt;&lt;div class=\"home-stage__caption\"&gt;\u00a9 mack2happy / Getty Images&lt;/div&gt;&lt;/div&gt;&lt;/div&gt;\n  &lt;div class=\"home-stage__grid-container\"&gt;\n    \n    &lt;div class=\"home-stage__grid-container-mobile-bg mr-theme-grey\"&gt;&lt;/div&gt;\n    &lt;div class=\"home-stage__content mr-theme-grey\"&gt;\n\n      &lt;h1 class=\"mr-h-visually-hidden\"&gt;&lt;/h1&gt;\n      &lt;div class=\"home-stage__content-headers home-stage__content-headers--active\"&gt;\n        \n        &lt;p class=\"home-stage__content-headers-category\"&gt;\n          Media release\n        &lt;/p&gt;\n        \n        &lt;div class=\"home-stage__content-headers-headline\"&gt;\n          &lt;h2 class=\"home-stage__content-headers-title\"&gt;\n            US natural catastrophes dominate global losses in the first half of 2025\n            \n          &lt;/h2&gt;\n        &lt;/div&gt;\n        \n        &lt;div class=\"home-stage__button-container\"&gt;\n          &lt;a class=\"button button--cyan\" role=\"button\" tabindex=\"0\" href=\"https://www.munichre.com/en/company/media-relations/media-information-and-corporate-news/media-information/2025/natural-disaster-figures-first-half-2025.html\"&gt;\n            Read the media release\n          &lt;/a&gt;\n\n          \n\n        &lt;/div&gt;\n\n\n      &lt;/div&gt;\n&lt;div class=\"home-stage__content-headers \"&gt;\n        \n        &lt;p class=\"home-stage__content-headers-category\"&gt;\n          Media Release\n        &lt;/p&gt;\n        \n        &lt;div class=\"home-stage__content-headers-headline\"&gt;\n          &lt;h2 class=\"home-stage__content-headers-title\"&gt;\n            Munich Re Supervisory Board decides on  changes to the Board of Management  \n            \n          &lt;/h2&gt;\n        &lt;/div&gt;\n        \n        &lt;div class=\"home-stage__button-container\"&gt;\n          &lt;a class=\"button button--cyan\" role=\"button\" tabindex=\"0\" href=\"https://www.munichre.com/en/company/media-relations/media-information-and-corporate-news/media-information/2025/media-release-2025-07-23.html\"&gt;\n            Media Release\n          &lt;/a&gt;\n\n          \n\n        &lt;/div&gt;\n\n\n      &lt;/div&gt;\n&lt;div class=\"home-stage__content-headers \"&gt;\n        \n        &lt;p class=\"home-stage__content-headers-category\"&gt;\n          Hurricane Outlook 2025\n        &lt;/p&gt;\n        \n        &lt;div class=\"home-stage__content-headers-headline\"&gt;\n          &lt;h2 class=\"home-stage__content-headers-title\"&gt;\n            Weather and climate data indicate a slightly more intense hurricane season is likely\n            \n          &lt;/h2&gt;\n        &lt;/div&gt;\n        \n        &lt;div class=\"home-stage__button-container\"&gt;\n          &lt;a class=\"button button--cyan\" role=\"button\" tabindex=\"0\" href=\"https://www.munichre.com/en/insights/natural-disaster-and-climate-change/hurricane-outlook-2025.html\"&gt;\n            Insights\n          &lt;/a&gt;\n\n          \n\n        &lt;/div&gt;\n\n\n      &lt;/div&gt;\n&lt;div class=\"home-stage__content-headers \"&gt;\n        \n        &lt;p class=\"home-stage__content-headers-category\"&gt;\n          Group\n        &lt;/p&gt;\n        \n        &lt;div class=\"home-stage__content-headers-headline\"&gt;\n          &lt;h2 class=\"home-stage__content-headers-title\"&gt;\n            Munich Re Quarterly Statement Q1/2025\n            \n          &lt;/h2&gt;\n        &lt;/div&gt;\n        \n        &lt;div class=\"home-stage__button-container\"&gt;\n          &lt;a class=\"button button--cyan\" role=\"button\" tabindex=\"0\" href=\"https://www.munichre.com/en/company/media-relations/media-information-and-corporate-news/media-information/2025/quarterly-statement-1-2025.html\"&gt;\n            Media Release\n          &lt;/a&gt;\n\n          &lt;a class=\"button button--secondary\" role=\"button\" tabindex=\"0\" href=\"https://www.munichre.com/en/company/investors/reports-and-presentations/results-reports.html\"&gt;\n            Investor Relations\n          &lt;/a&gt;\n\n        &lt;/div&gt;\n\n\n      &lt;/div&gt;\n&lt;div class=\"home-stage__content-headers \"&gt;\n        \n        &lt;p class=\"home-stage__content-headers-category\"&gt;\n          Tech Trend Radar 2025\n        &lt;/p&gt;\n        \n        &lt;div class=\"home-stage__content-headers-headline\"&gt;\n          &lt;h2 class=\"home-stage__content-headers-title\"&gt;\n            Our expert assessment of the insurance technology trends 2025\n            \n          &lt;/h2&gt;\n        &lt;/div&gt;\n        \n        &lt;div class=\"home-stage__button-container\"&gt;\n          &lt;a class=\"button button--cyan\" role=\"button\" tabindex=\"0\" href=\"https://www.munichre.com/en/company/innovation/tech-trend-radar-2025.html\"&gt;\n            Discover trend analysis\n          &lt;/a&gt;\n\n          \n\n        &lt;/div&gt;\n\n\n      &lt;/div&gt;\n&lt;div class=\"home-stage__content-headers \"&gt;\n        \n        &lt;p class=\"home-stage__content-headers-category\"&gt;\n          Marine Trend Radar 2025\n        &lt;/p&gt;\n        \n        &lt;div class=\"home-stage__content-headers-headline\"&gt;\n          &lt;h2 class=\"home-stage__content-headers-title\"&gt;\n            Explore key trends in the maritime and logistics industry\n            \n          &lt;/h2&gt;\n        &lt;/div&gt;\n        \n        &lt;div class=\"home-stage__button-container\"&gt;\n          &lt;a class=\"button button--cyan\" role=\"button\" tabindex=\"0\" href=\"https://www.munichre.com/en/solutions/reinsurance-property-casualty/marine-trend-radar-2025.html\"&gt;\n            Discover trend analysis\n          &lt;/a&gt;\n\n          \n\n        &lt;/div&gt;\n\n\n      &lt;/div&gt;\n&lt;div class=\"home-stage__content-headers \"&gt;\n        \n        &lt;p class=\"home-stage__content-headers-category\"&gt;\n          Insights\n        &lt;/p&gt;\n        \n        &lt;div class=\"home-stage__content-headers-headline\"&gt;\n          &lt;h2 class=\"home-stage__content-headers-title\"&gt;\n            On Insights, you can discover how Munich Re creates solutions from knowledge and experience. \n            \n          &lt;/h2&gt;\n        &lt;/div&gt;\n        \n        &lt;div class=\"home-stage__button-container\"&gt;\n          &lt;a class=\"button button--cyan\" role=\"button\" tabindex=\"0\" href=\"https://www.munichre.com/en/insights.html\"&gt;\n            Insights\n          &lt;/a&gt;\n\n          \n\n        &lt;/div&gt;\n\n\n      &lt;/div&gt;\n\n\n      &lt;div class=\"home-stage__content-bars\"&gt;&lt;div class=\"home-stage__content-bars-bar home-stage__content-bars-bar--selected home-stage__content-bars-bar--animate\" style=\"width: 11.4286%;\"&gt;&lt;span style=\"animation-duration: 8500ms;\"&gt;&lt;/span&gt;&lt;/div&gt;&lt;div class=\"home-stage__content-bars-bar\" style=\"width: 11.4286%;\"&gt;&lt;span style=\"animation-duration: 8500ms;\"&gt;&lt;/span&gt;&lt;/div&gt;&lt;div class=\"home-stage__content-bars-bar\" style=\"width: 11.4286%;\"&gt;&lt;span style=\"animation-duration: 8500ms;\"&gt;&lt;/span&gt;&lt;/div&gt;&lt;div class=\"home-stage__content-bars-bar\" style=\"width: 11.4286%;\"&gt;&lt;span style=\"animation-duration: 8500ms;\"&gt;&lt;/span&gt;&lt;/div&gt;&lt;div class=\"home-stage__content-bars-bar\" style=\"width: 11.4286%;\"&gt;&lt;span style=\"animation-duration: 8500ms;\"&gt;&lt;/span&gt;&lt;/div&gt;&lt;div class=\"home-stage__content-bars-bar\" style=\"width: 11.4286%;\"&gt;&lt;span style=\"animation-duration: 8500ms;\"&gt;&lt;/span&gt;&lt;/div&gt;&lt;div class=\"home-stage__content-bars-bar\" style=\"width: 11.4286%;\"&gt;&lt;span style=\"animation-duration: 8500ms;\"&gt;&lt;/span&gt;&lt;/div&gt;&lt;/div&gt;\n      &lt;div class=\"pause icon-pause\" aria-label=\"play/pause\" role=\"button\"&gt;&lt;/div&gt;\n    &lt;/div&gt;\n\n    \n    &lt;div class=\"overlayTeaser\"&gt;\n  &lt;div data-target-group-overlay-trigger=\"0\" role=\"dialog\" class=\"overlayTeaser__item\" tabindex=\"0\"&gt;\n    &lt;span class=\"overlayTeaser__category\"&gt;Insurers&lt;/span&gt;\n    &lt;span class=\"overlayTeaser__title\" aria-describedby=\"Tackle your risks with our solutions\"&gt;Tackle your risks with our solutions&lt;/span&gt;\n  &lt;/div&gt;\n&lt;div data-target-group-overlay-trigger=\"1\" role=\"dialog\" class=\"overlayTeaser__item\" tabindex=\"0\"&gt;\n    &lt;span class=\"overlayTeaser__category\"&gt;Industry Clients&lt;/span&gt;\n    &lt;span class=\"overlayTeaser__title\" aria-describedby=\"Find tailored solutions for your industry\"&gt;Find tailored solutions for your industry&lt;/span&gt;\n  &lt;/div&gt;\n&lt;div data-target-group-overlay-trigger=\"2\" role=\"dialog\" class=\"overlayTeaser__item\" tabindex=\"0\"&gt;\n    &lt;span class=\"overlayTeaser__category\"&gt;Jobseekers&lt;/span&gt;\n    &lt;span class=\"overlayTeaser__title\" aria-describedby=\"Explore your career opportunities\"&gt;Explore your career opportunities&lt;/span&gt;\n  &lt;/div&gt;\n&lt;div data-target-group-overlay-trigger=\"3\" role=\"dialog\" class=\"overlayTeaser__item\" tabindex=\"0\"&gt;\n    &lt;span class=\"overlayTeaser__category\"&gt;Investors&lt;/span&gt;\n    &lt;span class=\"overlayTeaser__title\" aria-describedby=\"Investing in Munich Re\"&gt;Investing in Munich Re&lt;/span&gt;\n  &lt;/div&gt;\n\n&lt;/div&gt;\n  &lt;/div&gt;\n&lt;/div&gt;\n\n\n&lt;/div&gt;\n&lt;div class=\"textToSpeechPlayer aem-GridColumn aem-GridColumn--default--12 mr-state-invisible\"&gt;&lt;mr-m-text-to-speech-player class=\"mr-m-text-to-speech-player\" role=\"application\" tabindex=\"0\"&gt;\n    &lt;div class=\"player__container d-none\" data-i18n-play=\"Play\" data-i18n-remove=\"Remove\"&gt;\n        &lt;div class=\"player__wishlist d-none\" style=\"bottom: 206px;\"&gt;&lt;ul&gt;&lt;/ul&gt;&lt;/div&gt;\n        &lt;div class=\"player__content\"&gt;\n            &lt;audio class=\"player__audio d-none\"&gt;\n                &lt;source src=\"https://www.munichre.com/en.html\" type=\"audio/mp3\"&gt;\n            &lt;/audio&gt;\n            &lt;div class=\"player__info\"&gt;\n                &lt;img alt=\"alt txt\" class=\"player__info-image\" src=\"https://www.munichre.com/en.html\"&gt;\n                &lt;div class=\"player__info-content\"&gt;\n                    &lt;h3 class=\"player__info-name\"&gt;properties.trackTitle&lt;/h3&gt;\n                    &lt;p class=\"player__info-description\"&gt;properties.trackSubtitle&lt;/p&gt;\n                &lt;/div&gt;\n            &lt;/div&gt;\n            &lt;div class=\"player__functions\"&gt;\n                &lt;div class=\"player__volume\"&gt;\n                    &lt;button class=\"icon-volume\" title=\"Mute player\"&gt;\n                        &lt;svg class=\"sound-active\" width=\"18\" height=\"18\" viewBox=\"0 0 18 18\" fill=\"none\" xmlns=\"https://www.w3.org/2000/svg\"&gt;\n                            &lt;path d=\"M4.03189 5.85891L8.98924 1.112V16.6393L4.03189 11.8948H0V5.85891H4.03189ZM11.0506 0V2.07094C13.9251 2.99641 16.0032 5.6939 16.0032 8.87445C16.0032 12.055 13.9227 14.7525 11.0506 15.678V17.7489C15.0395 16.766 17.9976 13.1646 17.9976 8.87206C17.9976 4.57951 15.0395 0.982862 11.0506 0ZM13.4492 8.87684C13.4492 7.13591 12.4807 5.61977 11.0506 4.84018V12.9111C12.4783 12.1315 13.4492 10.6178 13.4492 8.87445V8.87684Z\" fill=\"#6D767C\"&gt;&lt;/path&gt;\n                        &lt;/svg&gt;\n                        &lt;svg class=\"sound-mute\" width=\"24\" height=\"24\" viewBox=\"0 0 24 24\" fill=\"none\"&gt;\n                            &lt;path d=\"M5.4,7.9L12,1.5v20.7l-6.6-6.3H0v-8H5.4L5.4,7.9z M21,12l3,3l-2,2l-3-3l-3,3l-2-2l3-3l-3-3l2-2l3,3l3-3l2,2L21,12z\" fill=\"#6D767C\"&gt;&lt;/path&gt;\n                        &lt;/svg&gt;\n                    &lt;/button&gt;\n                    &lt;input class=\"volume-slider\" type=\"range\" min=\"0\" max=\"100\" value=\"50\"&gt;\n                &lt;/div&gt;\n                &lt;div class=\"player__controls flex-group\"&gt;\n                    &lt;button class=\"icon-back\" title=\"Rewind/Previous\"&gt;\n                        &lt;svg width=\"24\" height=\"24\" viewBox=\"0 0 24 24\" fill=\"none\" xmlns=\"https://www.w3.org/2000/svg\"&gt;\n                            &lt;path d=\"M22 22.2338C22 23.0111 21.152 23.4912 20.4855 23.0913L3.42916 12.8575C2.78182 12.4691 2.78182 11.5309 3.42916 11.1425L20.4855 0.908697C21.152 0.508781 22 0.988895 22 1.76619L22 22.2338Z\" fill=\"#6D767C\"&gt;&lt;/path&gt;\n                            &lt;rect x=\"2\" width=\"3\" height=\"24\" fill=\"#6D767C\"&gt;&lt;/rect&gt;\n                        &lt;/svg&gt;\n                    &lt;/button&gt;\n                    &lt;button class=\"icon-play\" title=\"Play\"&gt;\n                        &lt;svg width=\"18\" height=\"18\" viewBox=\"0 0 18 18\" fill=\"none\" xmlns=\"https://www.w3.org/2000/svg\"&gt;\n                            &lt;path fill-rule=\"evenodd\" clip-rule=\"evenodd\" d=\"M16.2071 8.22547L2.03696 0.0925565C1.57398 -0.173519 1 0.165763 1 0.706361V17.2936C1 17.8342 1.57398 18.1735 2.03696 17.9074L16.2071 9.77453C16.8005 9.43337 16.8005 8.56663 16.2071 8.22547\" fill=\"#6D767C\"&gt;&lt;/path&gt;\n                        &lt;/svg&gt;\n                    &lt;/button&gt;\n                    &lt;button class=\"icon-pause d-none\" title=\"Pause\"&gt;\n                        &lt;svg width=\"18\" height=\"18\" viewBox=\"0 0 18 18\" fill=\"none\" xmlns=\"https://www.w3.org/2000/svg\"&gt;\n                            &lt;rect x=\"2\" width=\"5.25\" height=\"18\" fill=\"#6D767C\"&gt;&lt;/rect&gt;\n                            &lt;rect x=\"10.25\" width=\"5.25\" height=\"18\" fill=\"#6D767C\"&gt;&lt;/rect&gt;\n                        &lt;/svg&gt;\n                    &lt;/button&gt;\n                    &lt;button class=\"icon-forward\" title=\"Next\"&gt;\n                        &lt;svg width=\"24\" height=\"24\" viewBox=\"0 0 24 24\" fill=\"none\" xmlns=\"https://www.w3.org/2000/svg\"&gt;\n                            &lt;rect x=\"19\" width=\"3\" height=\"24\"&gt;&lt;/rect&gt;\n                            &lt;path d=\"M2 1.76619C2 0.988895 2.84797 0.508783 3.5145 0.908697L20.5708 11.1425C21.2182 11.5309 21.2182 12.4691 20.5708 12.8575L3.5145 23.0913C2.84797 23.4912 2 23.0111 2 22.2338L2 1.76619Z\"&gt;&lt;/path&gt;\n                        &lt;/svg&gt;\n                    &lt;/button&gt;\n                &lt;/div&gt;\n\n                &lt;div class=\"player__controls flex-group mobile-position\"&gt;\n                    &lt;button class=\"icon-expand\" title=\"Expand player\"&gt;\n                        &lt;svg width=\"20\" height=\"20\" viewBox=\"0 0 20 20\" fill=\"none\" xmlns=\"https://www.w3.org/2000/svg\"&gt;\n                            &lt;path fill-rule=\"evenodd\" clip-rule=\"evenodd\" d=\"M19 1V7.18806H17.875V2.92037L12.0852 8.71019L11.2898 7.91481L17.0796 2.125H12.8125V1H19ZM7.91481 11.2898L2.125 17.079V12.8125H1V19H7.1875V17.875H2.92037L8.71019 12.0852L7.91481 11.2898Z\" fill=\"#6D767C\"&gt;&lt;/path&gt;\n                            &lt;path d=\"M19 1H19.1875V0.8125H19V1ZM19 7.18806V7.37556H19.1875V7.18806H19ZM17.875 7.18806H17.6875V7.37556H17.875V7.18806ZM17.875 2.92037H18.0625V2.46771L17.7424 2.78779L17.875 2.92037ZM12.0852 8.71019L11.9526 8.84277L12.0852 8.97535L12.2178 8.84277L12.0852 8.71019ZM11.2898 7.91481L11.1572 7.78223L11.0246 7.91481L11.1572 8.0474L11.2898 7.91481ZM17.0796 2.125L17.2122 2.25758L17.5323 1.9375H17.0796V2.125ZM12.8125 2.125H12.625V2.3125H12.8125V2.125ZM12.8125 1V0.8125H12.625V1H12.8125ZM7.91481 11.2898L8.0474 11.1572L7.91482 11.0246L7.78224 11.1572L7.91481 11.2898ZM2.125 17.079H1.9375V17.5317L2.25758 17.2116L2.125 17.079ZM2.125 12.8125H2.3125V12.625H2.125V12.8125ZM1 12.8125V12.625H0.8125V12.8125H1ZM1 19H0.8125V19.1875H1V19ZM7.1875 19V19.1875H7.375V19H7.1875ZM7.1875 17.875H7.375V17.6875H7.1875V17.875ZM2.92037 17.875L2.78779 17.7424L2.46771 18.0625H2.92037V17.875ZM8.71019 12.0852L8.84277 12.2178L8.97535 12.0852L8.84277 11.9526L8.71019 12.0852ZM18.8125 1V7.18806H19.1875V1H18.8125ZM19 7.00056H17.875V7.37556H19V7.00056ZM18.0625 7.18806V2.92037H17.6875V7.18806H18.0625ZM17.7424 2.78779L11.9526 8.5776L12.2178 8.84277L18.0076 3.05296L17.7424 2.78779ZM12.2178 8.5776L11.4224 7.78223L11.1572 8.0474L11.9526 8.84277L12.2178 8.5776ZM11.4224 8.0474L17.2122 2.25758L16.947 1.99242L11.1572 7.78223L11.4224 8.0474ZM17.0796 1.9375H12.8125V2.3125H17.0796V1.9375ZM13 2.125V1H12.625V2.125H13ZM12.8125 1.1875H19V0.8125H12.8125V1.1875ZM7.78224 11.1572L1.99242 16.9465L2.25758 17.2116L8.04739 11.4224L7.78224 11.1572ZM2.3125 17.079V12.8125H1.9375V17.079H2.3125ZM2.125 12.625H1V13H2.125V12.625ZM0.8125 12.8125V19H1.1875V12.8125H0.8125ZM1 19.1875H7.1875V18.8125H1V19.1875ZM7.375 19V17.875H7V19H7.375ZM7.1875 17.6875H2.92037V18.0625H7.1875V17.6875ZM3.05296 18.0076L8.84277 12.2178L8.5776 11.9526L2.78779 17.7424L3.05296 18.0076ZM8.84277 11.9526L8.0474 11.1572L7.78223 11.4224L8.5776 12.2178L8.84277 11.9526Z\" fill=\"black\" fill-opacity=\"0.2\"&gt;&lt;/path&gt;\n                        &lt;/svg&gt;\n                    &lt;/button&gt;\n                    &lt;button class=\"icon-minimize d-none\" title=\"Minimize player\"&gt;\n                        &lt;svg width=\"20\" height=\"20\" viewBox=\"0 0 20 20\" fill=\"none\" xmlns=\"https://www.w3.org/2000/svg\"&gt;\n                            &lt;path fill-rule=\"evenodd\" clip-rule=\"evenodd\" d=\"M13.2268 7.76969H17.4939V8.89469H11.3064V2.70719H12.4314V6.97431L18.4057 1L19.2011 1.79538L13.2268 7.76969ZM2.91567 11.0974V12.2224H7.1828L1.20117 18.2046L1.99655 19L7.97873 13.0178V17.2849H9.10373V11.0974H2.91567Z\" fill=\"#6D767C\"&gt;&lt;/path&gt;\n                            &lt;path d=\"M13.2268 7.76969L13.0942 7.6371L12.7741 7.95719H13.2268V7.76969ZM17.4939 7.76969H17.6814V7.58219H17.4939V7.76969ZM17.4939 8.89469V9.08219H17.6814V8.89469H17.4939ZM11.3064 8.89469H11.1189V9.08219H11.3064V8.89469ZM11.3064 2.70719V2.51969H11.1189V2.70719H11.3064ZM12.4314 2.70719H12.6189V2.51969H12.4314V2.70719ZM12.4314 6.97431H12.2439V7.42698L12.564 7.1069L12.4314 6.97431ZM18.4057 1L18.5383 0.867417L18.4057 0.734835L18.2731 0.867417L18.4057 1ZM19.2011 1.79538L19.3337 1.92796L19.4662 1.79538L19.3337 1.66279L19.2011 1.79538ZM2.91567 11.0974V10.9099H2.72817V11.0974H2.91567ZM2.91567 12.2224H2.72817V12.4099H2.91567V12.2224ZM7.1828 12.2224L7.31539 12.355L7.63543 12.0349H7.1828V12.2224ZM1.20117 18.2046L1.06858 18.0721L0.936013 18.2046L1.06859 18.3372L1.20117 18.2046ZM1.99655 19L1.86396 19.1326L1.99655 19.2652L2.12913 19.1326L1.99655 19ZM7.97873 13.0178H8.16623V12.5652L7.84615 12.8852L7.97873 13.0178ZM7.97873 17.2849H7.79123V17.4724H7.97873V17.2849ZM9.10373 17.2849V17.4724H9.29123V17.2849H9.10373ZM9.10373 11.0974H9.29123V10.9099H9.10373V11.0974ZM13.2268 7.95719H17.4939V7.58219H13.2268V7.95719ZM17.3064 7.76969V8.89469H17.6814V7.76969H17.3064ZM17.4939 8.70719H11.3064V9.08219H17.4939V8.70719ZM11.4939 8.89469V2.70719H11.1189V8.89469H11.4939ZM11.3064 2.89469H12.4314V2.51969H11.3064V2.89469ZM12.2439 2.70719V6.97431H12.6189V2.70719H12.2439ZM12.564 7.1069L18.5383 1.13258L18.2731 0.867417L12.2988 6.84173L12.564 7.1069ZM18.2731 1.13258L19.0685 1.92796L19.3337 1.66279L18.5383 0.867417L18.2731 1.13258ZM19.0685 1.66279L13.0942 7.6371L13.3594 7.90227L19.3337 1.92796L19.0685 1.66279ZM2.72817 11.0974V12.2224H3.10317V11.0974H2.72817ZM2.91567 12.4099H7.1828V12.0349H2.91567V12.4099ZM7.05021 12.0899L1.06858 18.0721L1.33376 18.3372L7.31539 12.355L7.05021 12.0899ZM1.06859 18.3372L1.86396 19.1326L2.12913 18.8674L1.33375 18.072L1.06859 18.3372ZM2.12913 19.1326L8.11132 13.1504L7.84615 12.8852L1.86396 18.8674L2.12913 19.1326ZM7.79123 13.0178V17.2849H8.16623V13.0178H7.79123ZM7.97873 17.4724H9.10373V17.0974H7.97873V17.4724ZM9.29123 17.2849V11.0974H8.91623V17.2849H9.29123ZM9.10373 10.9099H2.91567V11.2849H9.10373V10.9099Z\" fill=\"#979797\"&gt;&lt;/path&gt;\n                        &lt;/svg&gt;\n                    &lt;/button&gt;\n                    &lt;button class=\"icon-playlist inactive\" title=\"Show/Hide playlist\"&gt;\n                        &lt;svg version=\"1.1\" id=\"Layer_1\" xmlns=\"https://www.w3.org/2000/svg\" xmlns:xlink=\"https://www.w3.org/1999/xlink\" x=\"0px\" y=\"0px\" viewBox=\"0 0 24 24\" style=\"enable-background:new 0 0 24 24;\" xml:space=\"preserve\"&gt;\n                            &lt;path d=\"M15,11H0V9h15V11z M15,2H0v2h15V2z M20,2h-2v2v10.6c-0.6-0.3-1.3-0.6-2-0.6c-2.2,0-4,1.8-4,4s1.8,4,4,4s4-1.8,4-4V4h4V2H20z\n                                M0,18h9v-2H0V18z\"&gt;&lt;/path&gt;\n                        &lt;/svg&gt;\n                    &lt;/button&gt;\n                    &lt;button class=\"icon-close\" title=\"Close player\"&gt;\n                        &lt;svg class=\"icon-close\" width=\"18\" height=\"18\" viewBox=\"0 0 18 18\" fill=\"none\" xmlns=\"https://www.w3.org/2000/svg\"&gt;\n                            &lt;path fill-rule=\"evenodd\" clip-rule=\"evenodd\" d=\"M10.5801 8.98875L17.9781 16.3862L16.3873 17.9775L8.98875 10.5801L1.59131 17.9781L0 16.3873L7.398 8.98875L0 1.59075L1.59075 0L8.98875 7.398L16.3873 0L17.9781 1.59075L10.5801 8.98875Z\" fill=\"#6D767C\"&gt;&lt;/path&gt;\n                        &lt;/svg&gt;\n                    &lt;/button&gt;\n                &lt;/div&gt;\n            &lt;/div&gt;\n        &lt;/div&gt;\n        &lt;div class=\"player__progress-bar-wrapper\"&gt;\n            &lt;div class=\"player__progress-bar\" role=\"progressbar\" aria-valuemin=\"0\" aria-valuemax=\"100\" aria-valuenow=\"\"&gt;&lt;/div&gt;\n        &lt;/div&gt;\n    &lt;/div&gt;\n&lt;/mr-m-text-to-speech-player&gt;&lt;/div&gt;\n\n    &lt;/div&gt;\n  &lt;/div&gt;\n\n\n  \n\n&lt;/div&gt;\n&lt;/div&gt;\n\n\n\n\n    \n&lt;/div&gt;\n&lt;/div&gt;\n\n\n      \n\n    &lt;/article&gt;\n  &lt;/main&gt;\n\n  \n\n\n\n\n\n\n\n\n\n&lt;/div&gt;\n\n\n\n&lt;div class=\"mr-m-navigation__global-config\" data-tgeo-url=\"\\/en\\/_jcr_content.targetgroupentryoverlay.json\" data-navigation-url=\"\\/en\\/_jcr_content.mainnavigation.json\" data-search-url=\"\\/en\\/_jcr_content.fulltextsearch.json\"&gt;&lt;/div&gt;\n\n&lt;div class=\"overlayContainer\" role=\"dialog\"&gt;\n  &lt;div class=\"xfpage page\"&gt;\n    \n  &lt;/div&gt;\n&lt;/div&gt;\n\n\n\n\n\n\n\n&lt;div class=\"disclaimercontainer\"&gt;\n  \n  \n\n  \n  \n\n  \n  \n\n  \n  &lt;div class=\"disclaimercontainer__fetchedByOverlaySearch\"&gt;&lt;/div&gt;\n\n&lt;/div&gt;\n\n\n\n\n\n\n\n\n\n\n\n\n\n\n\n\n\n\n\n\n            \n    \n    \n\n\n\n  \n\n      \n  \n\n\n  \n\n\n      \n  \n\n\n\n\n    \n\n\n\n\n    \n\n    \n\n    \n\n    \n\n\n\n    \n    \n    \n\n            \n\n        \n    \n\n&lt;/body&gt;&lt;/html&gt;",</w:t>
        <w:br/>
        <w:t xml:space="preserve">      "rawHtml": null,</w:t>
        <w:br/>
        <w:t xml:space="preserve">      "links": null,</w:t>
        <w:br/>
        <w:t xml:space="preserve">      "extract": null,</w:t>
        <w:br/>
        <w:t xml:space="preserve">      "json": null,</w:t>
        <w:br/>
        <w:t xml:space="preserve">      "screenshot": null,</w:t>
        <w:br/>
        <w:t xml:space="preserve">      "metadata": {</w:t>
        <w:br/>
        <w:t xml:space="preserve">        "ogImage": "https://www.munichre.com/content/dam/munichre/global/images/royalty-free/AdobeStock_1193762393.00_00_05_19.Standbild001.png/_jcr_content/renditions/original.image_file.1200.675.file/AdobeStock_1193762393.00_00_05_19.Standbild001.png",</w:t>
        <w:br/>
        <w:t xml:space="preserve">        "template": "start",</w:t>
        <w:br/>
        <w:t xml:space="preserve">        "viewport": [</w:t>
        <w:br/>
        <w:t xml:space="preserve">          "width=device-width, initial-scale=1",</w:t>
        <w:br/>
        <w:t xml:space="preserve">          "width=device-width, initial-scale=1.0, shrink-to-fit=no",</w:t>
        <w:br/>
        <w:t xml:space="preserve">          "width=device-width, initial-scale=1"</w:t>
        <w:br/>
        <w:t xml:space="preserve">        ],</w:t>
        <w:br/>
        <w:t xml:space="preserve">        "google-site-verification": "VnpRm90MZw8IA12dwlZNI_PULa55G3gh_aSkQlgQGsA",</w:t>
        <w:br/>
        <w:t xml:space="preserve">        "ogUrl": "https://www.munichre.com/en.html",</w:t>
        <w:br/>
        <w:t xml:space="preserve">        "og:url": "https://www.munichre.com/en.html",</w:t>
        <w:br/>
        <w:t xml:space="preserve">        "og:video:type": "text/html",</w:t>
        <w:br/>
        <w:t xml:space="preserve">        "og:title": [</w:t>
        <w:br/>
        <w:t xml:space="preserve">          "Home | Munich Re",</w:t>
        <w:br/>
        <w:t xml:space="preserve">          "190319_MunichRe_Group_Imagefilm_NewSmiley_v2_38 NEW SOUND.mp4"</w:t>
        <w:br/>
        <w:t xml:space="preserve">        ],</w:t>
        <w:br/>
        <w:t xml:space="preserve">        "title": "Home | Munich Re",</w:t>
        <w:br/>
        <w:t xml:space="preserve">        "language": "en",</w:t>
        <w:br/>
        <w:t xml:space="preserve">        "og:description": "Munich Re is a leading global provider of reinsurance, primary insurance and insurance-related risk solutions.\n",</w:t>
        <w:br/>
        <w:t xml:space="preserve">        "image": "https://www.munichre.com/content/dam/munichre/global/images/royalty-free/AdobeStock_1193762393.00_00_05_19.Standbild001.png/_jcr_content/renditions/original.image_file.1200.675.file/AdobeStock_1193762393.00_00_05_19.Standbild001.png",</w:t>
        <w:br/>
        <w:t xml:space="preserve">        "format-detection": "telephone=no",</w:t>
        <w:br/>
        <w:t xml:space="preserve">        "ogDescription": "Munich Re is a leading global provider of reinsurance, primary insurance and insurance-related risk solutions.\n",</w:t>
        <w:br/>
        <w:t xml:space="preserve">        "og:type": [</w:t>
        <w:br/>
        <w:t xml:space="preserve">          "website",</w:t>
        <w:br/>
        <w:t xml:space="preserve">          "video"</w:t>
        <w:br/>
        <w:t xml:space="preserve">        ],</w:t>
        <w:br/>
        <w:t xml:space="preserve">        "favicon": "https://www.munichre.com/content/dam/munichre/contentlounge/website-pieces/administrative/favicons/munichre-icon/favicon-32x32.png/_jcr_content/renditions/original./favicon-32x32.png",</w:t>
        <w:br/>
        <w:t xml:space="preserve">        "ogTitle": "Home | Munich Re",</w:t>
        <w:br/>
        <w:t xml:space="preserve">        "twitter:card": "summary_large_image",</w:t>
        <w:br/>
        <w:t xml:space="preserve">        "msapplication-tap-highlight": "no",</w:t>
        <w:br/>
        <w:t xml:space="preserve">        "description": "Munich Re is a leading global provider of reinsurance, primary insurance and insurance-related risk solutions.\n",</w:t>
        <w:br/>
        <w:t xml:space="preserve">        "scrapeId": "b2527e7d-dcf4-46bd-9606-1fce823b469e",</w:t>
        <w:br/>
        <w:t xml:space="preserve">        "sourceURL": "https://www.munichre.com/",</w:t>
        <w:br/>
        <w:t xml:space="preserve">        "url": "https://www.munichre.com/en.html",</w:t>
        <w:br/>
        <w:t xml:space="preserve">        "statusCode": 200,</w:t>
        <w:br/>
        <w:t xml:space="preserve">        "contentType": "text/html; charset=UTF-8",</w:t>
        <w:br/>
        <w:t xml:space="preserve">        "proxyUsed": "basic",</w:t>
        <w:br/>
        <w:t xml:space="preserve">        "creditsUsed": 1</w:t>
        <w:br/>
        <w:t xml:space="preserve">      },</w:t>
        <w:br/>
        <w:t xml:space="preserve">      "actions": null,</w:t>
        <w:br/>
        <w:t xml:space="preserve">      "title": null,</w:t>
        <w:br/>
        <w:t xml:space="preserve">      "description": null,</w:t>
        <w:br/>
        <w:t xml:space="preserve">      "changeTracking": null</w:t>
        <w:br/>
        <w:t xml:space="preserve">    },</w:t>
        <w:br/>
        <w:t xml:space="preserve">    {</w:t>
        <w:br/>
        <w:t xml:space="preserve">      "url": null,</w:t>
        <w:br/>
        <w:t xml:space="preserve">      "markdown": "# Error Page\n\n![alt txt](https://www.munichre.com/error/404.html)\n\n### properties.trackTitle\n\nproperties.trackSubtitle\n\nSomething went wrong, this page could not be found.",</w:t>
        <w:br/>
        <w:t xml:space="preserve">      "html": "&lt;!DOCTYPE html&gt;&lt;html lang=\"en\" class=\"no-js\"&gt;\n    &lt;body class=\"contentLandingpage page basicpage mr-theme-vibrantblue mr-h-no-touch\" data-chartdatabaseurl=\"\" footerinview=\"\"&gt;\n        \n        \n            \n\n\n\n            &lt;div class=\"page-wrap\"&gt;\n\n  &lt;div class=\"headercwcontainer\" style=\"top: 0px;\"&gt;\n  &lt;div class=\"xfpage page\"&gt;\n    \n  &lt;/div&gt;\n&lt;/div&gt;\n\n\n  &lt;main class=\"main content \"&gt;\n    &lt;article&gt;\n\n      &lt;div class=\"root responsivegrid\"&gt;\n\n\n&lt;div class=\"aem-Grid aem-Grid--12 aem-Grid--default--12 \"&gt;\n    \n    &lt;div class=\"rowColResponsiveGrid responsivegrid aem-GridColumn aem-GridColumn--default--12\"&gt;&lt;div class=\" \"&gt;\n\n  \n\n  \n  \n\n  &lt;div class=\"row \"&gt;\n    &lt;div class=\"col \"&gt;\n      &lt;div class=\"stageStandardWrapper mr-m-stage-standard__wrapper aem-GridColumn aem-GridColumn--default--12\"&gt;\n\n\n\n&lt;mr-m-stage-standard class=\"mr-m-stage-standard mr-m-stage-standard--no-image \"&gt;\n    &lt;div class=\"mr-m-stage-standard__overview\"&gt;\n        &lt;div class=\"mr-m-stage-standard__grid-container\"&gt;\n            \n            &lt;div class=\"mr-m-stage-standard__overview__content\"&gt;\n                &lt;div class=\"mr-m-stage-standard__overview__content-inner\"&gt;\n                    &lt;div class=\"mr-m-stage-standard__overview__content-main\"&gt;\n                        &lt;h1 class=\"mr-m-stage-standard__overview__content-main-header\n                        \"&gt;\n                            Error Page\n                            \n                        &lt;/h1&gt;\n                    &lt;/div&gt;\n                    \n\n                &lt;/div&gt;\n\n            &lt;/div&gt;\n            \n            \n            \n        &lt;/div&gt;\n    &lt;/div&gt;\n&lt;/mr-m-stage-standard&gt;\n\n\n\n    \n\n&lt;/div&gt;\n&lt;div class=\"textToSpeechPlayer aem-GridColumn aem-GridColumn--default--12 mr-state-invisible\"&gt;&lt;mr-m-text-to-speech-player class=\"mr-m-text-to-speech-player\" role=\"application\" tabindex=\"0\"&gt;\n    &lt;div class=\"player__container d-none\" data-i18n-play=\"Play\" data-i18n-remove=\"Remove\"&gt;\n        &lt;div class=\"player__wishlist d-none\" style=\"bottom: 206px;\"&gt;&lt;ul&gt;&lt;/ul&gt;&lt;/div&gt;\n        &lt;div class=\"player__content\"&gt;\n            &lt;audio class=\"player__audio d-none\"&gt;\n                &lt;source src=\"https://www.munichre.com/error/404.html\" type=\"audio/mp3\"&gt;\n            &lt;/audio&gt;\n            &lt;div class=\"player__info\"&gt;\n                &lt;img alt=\"alt txt\" class=\"player__info-image\" src=\"https://www.munichre.com/error/404.html\"&gt;\n                &lt;div class=\"player__info-content\"&gt;\n                    &lt;h3 class=\"player__info-name\"&gt;properties.trackTitle&lt;/h3&gt;\n                    &lt;p class=\"player__info-description\"&gt;properties.trackSubtitle&lt;/p&gt;\n                &lt;/div&gt;\n            &lt;/div&gt;\n            &lt;div class=\"player__functions\"&gt;\n                &lt;div class=\"player__volume\"&gt;\n                    &lt;button class=\"icon-volume\" title=\"Mute player\"&gt;\n                        &lt;svg class=\"sound-active\" width=\"18\" height=\"18\" viewBox=\"0 0 18 18\" fill=\"none\" xmlns=\"https://www.w3.org/2000/svg\"&gt;\n                            &lt;path d=\"M4.03189 5.85891L8.98924 1.112V16.6393L4.03189 11.8948H0V5.85891H4.03189ZM11.0506 0V2.07094C13.9251 2.99641 16.0032 5.6939 16.0032 8.87445C16.0032 12.055 13.9227 14.7525 11.0506 15.678V17.7489C15.0395 16.766 17.9976 13.1646 17.9976 8.87206C17.9976 4.57951 15.0395 0.982862 11.0506 0ZM13.4492 8.87684C13.4492 7.13591 12.4807 5.61977 11.0506 4.84018V12.9111C12.4783 12.1315 13.4492 10.6178 13.4492 8.87445V8.87684Z\" fill=\"#6D767C\"&gt;&lt;/path&gt;\n                        &lt;/svg&gt;\n                        &lt;svg class=\"sound-mute\" width=\"24\" height=\"24\" viewBox=\"0 0 24 24\" fill=\"none\"&gt;\n                            &lt;path d=\"M5.4,7.9L12,1.5v20.7l-6.6-6.3H0v-8H5.4L5.4,7.9z M21,12l3,3l-2,2l-3-3l-3,3l-2-2l3-3l-3-3l2-2l3,3l3-3l2,2L21,12z\" fill=\"#6D767C\"&gt;&lt;/path&gt;\n                        &lt;/svg&gt;\n                    &lt;/button&gt;\n                    &lt;input class=\"volume-slider\" type=\"range\" min=\"0\" max=\"100\" value=\"50\"&gt;\n                &lt;/div&gt;\n                &lt;div class=\"player__controls flex-group\"&gt;\n                    &lt;button class=\"icon-back\" title=\"Rewind/Previous\"&gt;\n                        &lt;svg width=\"24\" height=\"24\" viewBox=\"0 0 24 24\" fill=\"none\" xmlns=\"https://www.w3.org/2000/svg\"&gt;\n                            &lt;path d=\"M22 22.2338C22 23.0111 21.152 23.4912 20.4855 23.0913L3.42916 12.8575C2.78182 12.4691 2.78182 11.5309 3.42916 11.1425L20.4855 0.908697C21.152 0.508781 22 0.988895 22 1.76619L22 22.2338Z\" fill=\"#6D767C\"&gt;&lt;/path&gt;\n                            &lt;rect x=\"2\" width=\"3\" height=\"24\" fill=\"#6D767C\"&gt;&lt;/rect&gt;\n                        &lt;/svg&gt;\n                    &lt;/button&gt;\n                    &lt;button class=\"icon-play\" title=\"Play\"&gt;\n                        &lt;svg width=\"18\" height=\"18\" viewBox=\"0 0 18 18\" fill=\"none\" xmlns=\"https://www.w3.org/2000/svg\"&gt;\n                            &lt;path fill-rule=\"evenodd\" clip-rule=\"evenodd\" d=\"M16.2071 8.22547L2.03696 0.0925565C1.57398 -0.173519 1 0.165763 1 0.706361V17.2936C1 17.8342 1.57398 18.1735 2.03696 17.9074L16.2071 9.77453C16.8005 9.43337 16.8005 8.56663 16.2071 8.22547\" fill=\"#6D767C\"&gt;&lt;/path&gt;\n                        &lt;/svg&gt;\n                    &lt;/button&gt;\n                    &lt;button class=\"icon-pause d-none\" title=\"Pause\"&gt;\n                        &lt;svg width=\"18\" height=\"18\" viewBox=\"0 0 18 18\" fill=\"none\" xmlns=\"https://www.w3.org/2000/svg\"&gt;\n                            &lt;rect x=\"2\" width=\"5.25\" height=\"18\" fill=\"#6D767C\"&gt;&lt;/rect&gt;\n                            &lt;rect x=\"10.25\" width=\"5.25\" height=\"18\" fill=\"#6D767C\"&gt;&lt;/rect&gt;\n                        &lt;/svg&gt;\n                    &lt;/button&gt;\n                    &lt;button class=\"icon-forward\" title=\"Next\"&gt;\n                        &lt;svg width=\"24\" height=\"24\" viewBox=\"0 0 24 24\" fill=\"none\" xmlns=\"https://www.w3.org/2000/svg\"&gt;\n                            &lt;rect x=\"19\" width=\"3\" height=\"24\"&gt;&lt;/rect&gt;\n                            &lt;path d=\"M2 1.76619C2 0.988895 2.84797 0.508783 3.5145 0.908697L20.5708 11.1425C21.2182 11.5309 21.2182 12.4691 20.5708 12.8575L3.5145 23.0913C2.84797 23.4912 2 23.0111 2 22.2338L2 1.76619Z\"&gt;&lt;/path&gt;\n                        &lt;/svg&gt;\n                    &lt;/button&gt;\n                &lt;/div&gt;\n\n                &lt;div class=\"player__controls flex-group mobile-position\"&gt;\n                    &lt;button class=\"icon-expand\" title=\"Expand player\"&gt;\n                        &lt;svg width=\"20\" height=\"20\" viewBox=\"0 0 20 20\" fill=\"none\" xmlns=\"https://www.w3.org/2000/svg\"&gt;\n                            &lt;path fill-rule=\"evenodd\" clip-rule=\"evenodd\" d=\"M19 1V7.18806H17.875V2.92037L12.0852 8.71019L11.2898 7.91481L17.0796 2.125H12.8125V1H19ZM7.91481 11.2898L2.125 17.079V12.8125H1V19H7.1875V17.875H2.92037L8.71019 12.0852L7.91481 11.2898Z\" fill=\"#6D767C\"&gt;&lt;/path&gt;\n                            &lt;path d=\"M19 1H19.1875V0.8125H19V1ZM19 7.18806V7.37556H19.1875V7.18806H19ZM17.875 7.18806H17.6875V7.37556H17.875V7.18806ZM17.875 2.92037H18.0625V2.46771L17.7424 2.78779L17.875 2.92037ZM12.0852 8.71019L11.9526 8.84277L12.0852 8.97535L12.2178 8.84277L12.0852 8.71019ZM11.2898 7.91481L11.1572 7.78223L11.0246 7.91481L11.1572 8.0474L11.2898 7.91481ZM17.0796 2.125L17.2122 2.25758L17.5323 1.9375H17.0796V2.125ZM12.8125 2.125H12.625V2.3125H12.8125V2.125ZM12.8125 1V0.8125H12.625V1H12.8125ZM7.91481 11.2898L8.0474 11.1572L7.91482 11.0246L7.78224 11.1572L7.91481 11.2898ZM2.125 17.079H1.9375V17.5317L2.25758 17.2116L2.125 17.079ZM2.125 12.8125H2.3125V12.625H2.125V12.8125ZM1 12.8125V12.625H0.8125V12.8125H1ZM1 19H0.8125V19.1875H1V19ZM7.1875 19V19.1875H7.375V19H7.1875ZM7.1875 17.875H7.375V17.6875H7.1875V17.875ZM2.92037 17.875L2.78779 17.7424L2.46771 18.0625H2.92037V17.875ZM8.71019 12.0852L8.84277 12.2178L8.97535 12.0852L8.84277 11.9526L8.71019 12.0852ZM18.8125 1V7.18806H19.1875V1H18.8125ZM19 7.00056H17.875V7.37556H19V7.00056ZM18.0625 7.18806V2.92037H17.6875V7.18806H18.0625ZM17.7424 2.78779L11.9526 8.5776L12.2178 8.84277L18.0076 3.05296L17.7424 2.78779ZM12.2178 8.5776L11.4224 7.78223L11.1572 8.0474L11.9526 8.84277L12.2178 8.5776ZM11.4224 8.0474L17.2122 2.25758L16.947 1.99242L11.1572 7.78223L11.4224 8.0474ZM17.0796 1.9375H12.8125V2.3125H17.0796V1.9375ZM13 2.125V1H12.625V2.125H13ZM12.8125 1.1875H19V0.8125H12.8125V1.1875ZM7.78224 11.1572L1.99242 16.9465L2.25758 17.2116L8.04739 11.4224L7.78224 11.1572ZM2.3125 17.079V12.8125H1.9375V17.079H2.3125ZM2.125 12.625H1V13H2.125V12.625ZM0.8125 12.8125V19H1.1875V12.8125H0.8125ZM1 19.1875H7.1875V18.8125H1V19.1875ZM7.375 19V17.875H7V19H7.375ZM7.1875 17.6875H2.92037V18.0625H7.1875V17.6875ZM3.05296 18.0076L8.84277 12.2178L8.5776 11.9526L2.78779 17.7424L3.05296 18.0076ZM8.84277 11.9526L8.0474 11.1572L7.78223 11.4224L8.5776 12.2178L8.84277 11.9526Z\" fill=\"black\" fill-opacity=\"0.2\"&gt;&lt;/path&gt;\n                        &lt;/svg&gt;\n                    &lt;/button&gt;\n                    &lt;button class=\"icon-minimize d-none\" title=\"Minimize player\"&gt;\n                        &lt;svg width=\"20\" height=\"20\" viewBox=\"0 0 20 20\" fill=\"none\" xmlns=\"https://www.w3.org/2000/svg\"&gt;\n                            &lt;path fill-rule=\"evenodd\" clip-rule=\"evenodd\" d=\"M13.2268 7.76969H17.4939V8.89469H11.3064V2.70719H12.4314V6.97431L18.4057 1L19.2011 1.79538L13.2268 7.76969ZM2.91567 11.0974V12.2224H7.1828L1.20117 18.2046L1.99655 19L7.97873 13.0178V17.2849H9.10373V11.0974H2.91567Z\" fill=\"#6D767C\"&gt;&lt;/path&gt;\n                            &lt;path d=\"M13.2268 7.76969L13.0942 7.6371L12.7741 7.95719H13.2268V7.76969ZM17.4939 7.76969H17.6814V7.58219H17.4939V7.76969ZM17.4939 8.89469V9.08219H17.6814V8.89469H17.4939ZM11.3064 8.89469H11.1189V9.08219H11.3064V8.89469ZM11.3064 2.70719V2.51969H11.1189V2.70719H11.3064ZM12.4314 2.70719H12.6189V2.51969H12.4314V2.70719ZM12.4314 6.97431H12.2439V7.42698L12.564 7.1069L12.4314 6.97431ZM18.4057 1L18.5383 0.867417L18.4057 0.734835L18.2731 0.867417L18.4057 1ZM19.2011 1.79538L19.3337 1.92796L19.4662 1.79538L19.3337 1.66279L19.2011 1.79538ZM2.91567 11.0974V10.9099H2.72817V11.0974H2.91567ZM2.91567 12.2224H2.72817V12.4099H2.91567V12.2224ZM7.1828 12.2224L7.31539 12.355L7.63543 12.0349H7.1828V12.2224ZM1.20117 18.2046L1.06858 18.0721L0.936013 18.2046L1.06859 18.3372L1.20117 18.2046ZM1.99655 19L1.86396 19.1326L1.99655 19.2652L2.12913 19.1326L1.99655 19ZM7.97873 13.0178H8.16623V12.5652L7.84615 12.8852L7.97873 13.0178ZM7.97873 17.2849H7.79123V17.4724H7.97873V17.2849ZM9.10373 17.2849V17.4724H9.29123V17.2849H9.10373ZM9.10373 11.0974H9.29123V10.9099H9.10373V11.0974ZM13.2268 7.95719H17.4939V7.58219H13.2268V7.95719ZM17.3064 7.76969V8.89469H17.6814V7.76969H17.3064ZM17.4939 8.70719H11.3064V9.08219H17.4939V8.70719ZM11.4939 8.89469V2.70719H11.1189V8.89469H11.4939ZM11.3064 2.89469H12.4314V2.51969H11.3064V2.89469ZM12.2439 2.70719V6.97431H12.6189V2.70719H12.2439ZM12.564 7.1069L18.5383 1.13258L18.2731 0.867417L12.2988 6.84173L12.564 7.1069ZM18.2731 1.13258L19.0685 1.92796L19.3337 1.66279L18.5383 0.867417L18.2731 1.13258ZM19.0685 1.66279L13.0942 7.6371L13.3594 7.90227L19.3337 1.92796L19.0685 1.66279ZM2.72817 11.0974V12.2224H3.10317V11.0974H2.72817ZM2.91567 12.4099H7.1828V12.0349H2.91567V12.4099ZM7.05021 12.0899L1.06858 18.0721L1.33376 18.3372L7.31539 12.355L7.05021 12.0899ZM1.06859 18.3372L1.86396 19.1326L2.12913 18.8674L1.33375 18.072L1.06859 18.3372ZM2.12913 19.1326L8.11132 13.1504L7.84615 12.8852L1.86396 18.8674L2.12913 19.1326ZM7.79123 13.0178V17.2849H8.16623V13.0178H7.79123ZM7.97873 17.4724H9.10373V17.0974H7.97873V17.4724ZM9.29123 17.2849V11.0974H8.91623V17.2849H9.29123ZM9.10373 10.9099H2.91567V11.2849H9.10373V10.9099Z\" fill=\"#979797\"&gt;&lt;/path&gt;\n                        &lt;/svg&gt;\n                    &lt;/button&gt;\n                    &lt;button class=\"icon-playlist inactive\" title=\"Show/Hide playlist\"&gt;\n                        &lt;svg version=\"1.1\" id=\"Layer_1\" xmlns=\"https://www.w3.org/2000/svg\" xmlns:xlink=\"https://www.w3.org/1999/xlink\" x=\"0px\" y=\"0px\" viewBox=\"0 0 24 24\" style=\"enable-background:new 0 0 24 24;\" xml:space=\"preserve\"&gt;\n                            &lt;path d=\"M15,11H0V9h15V11z M15,2H0v2h15V2z M20,2h-2v2v10.6c-0.6-0.3-1.3-0.6-2-0.6c-2.2,0-4,1.8-4,4s1.8,4,4,4s4-1.8,4-4V4h4V2H20z\n                                M0,18h9v-2H0V18z\"&gt;&lt;/path&gt;\n                        &lt;/svg&gt;\n                    &lt;/button&gt;\n                    &lt;button class=\"icon-close\" title=\"Close player\"&gt;\n                        &lt;svg class=\"icon-close\" width=\"18\" height=\"18\" viewBox=\"0 0 18 18\" fill=\"none\" xmlns=\"https://www.w3.org/2000/svg\"&gt;\n                            &lt;path fill-rule=\"evenodd\" clip-rule=\"evenodd\" d=\"M10.5801 8.98875L17.9781 16.3862L16.3873 17.9775L8.98875 10.5801L1.59131 17.9781L0 16.3873L7.398 8.98875L0 1.59075L1.59075 0L8.98875 7.398L16.3873 0L17.9781 1.59075L10.5801 8.98875Z\" fill=\"#6D767C\"&gt;&lt;/path&gt;\n                        &lt;/svg&gt;\n                    &lt;/button&gt;\n                &lt;/div&gt;\n            &lt;/div&gt;\n        &lt;/div&gt;\n        &lt;div class=\"player__progress-bar-wrapper\"&gt;\n            &lt;div class=\"player__progress-bar\" role=\"progressbar\" aria-valuemin=\"0\" aria-valuemax=\"100\" aria-valuenow=\"\"&gt;&lt;/div&gt;\n        &lt;/div&gt;\n    &lt;/div&gt;\n&lt;/mr-m-text-to-speech-player&gt;&lt;/div&gt;\n\n    &lt;/div&gt;\n  &lt;/div&gt;\n\n\n  \n\n&lt;/div&gt;\n&lt;/div&gt;\n&lt;div class=\"rowColResponsiveGrid responsivegrid aem-GridColumn aem-GridColumn--default--12\"&gt;&lt;div class=\" \"&gt;\n\n  \n\n  \n  \n\n  &lt;div class=\"row \"&gt;\n    &lt;div class=\"col \"&gt;\n      &lt;div class=\"richtext aem-GridColumn aem-GridColumn--default--12\"&gt;\n\n  &lt;mr-e-text class=\"cmp-text\"&gt;\n    Something went wrong, this page could not be found.&amp;nbsp;\n  &lt;/mr-e-text&gt;\n  \n    \n\n\n&lt;/div&gt;\n\n    &lt;/div&gt;\n  &lt;/div&gt;\n\n\n  \n\n&lt;/div&gt;\n&lt;/div&gt;\n&lt;div class=\"rowColResponsiveGrid responsivegrid aem-GridColumn aem-GridColumn--default--12\"&gt;&lt;div class=\" \"&gt;\n\n  \n\n  \n  \n\n  \n\n  \n\n&lt;/div&gt;\n&lt;/div&gt;\n&lt;div class=\"responsivegrid aem-GridColumn aem-GridColumn--default--12\"&gt;\n\n\n&lt;div class=\"aem-Grid aem-Grid--12 aem-Grid--default--12 \"&gt;\n    \n    \n    \n&lt;/div&gt;\n&lt;/div&gt;\n\n    \n&lt;/div&gt;\n&lt;/div&gt;\n\n\n      \n\n    &lt;/article&gt;\n  &lt;/main&gt;\n\n  \n\n\n\n\n\n\n\n\n&lt;/div&gt;\n\n\n\n\n\n\n\n\n&lt;div class=\"disclaimercontainer\"&gt;\n  \n  \n\n  \n  \n\n  \n  \n\n  \n  &lt;div class=\"disclaimercontainer__fetchedByOverlaySearch\"&gt;&lt;/div&gt;\n\n&lt;/div&gt;\n\n\n\n\n\n\n\n\n\n\n\n\n\n\n            \n    \n    \n\n\n\n  \n\n      \n  \n\n\n  \n\n\n      \n  \n\n\n\n\n    \n\n\n\n\n    \n\n    \n\n    \n\n    \n    \n    \n\n            \n\n        \n    \n\n&lt;/body&gt;&lt;/html&gt;",</w:t>
        <w:br/>
        <w:t xml:space="preserve">      "rawHtml": null,</w:t>
        <w:br/>
        <w:t xml:space="preserve">      "links": null,</w:t>
        <w:br/>
        <w:t xml:space="preserve">      "extract": null,</w:t>
        <w:br/>
        <w:t xml:space="preserve">      "json": null,</w:t>
        <w:br/>
        <w:t xml:space="preserve">      "screenshot": null,</w:t>
        <w:br/>
        <w:t xml:space="preserve">      "metadata": {</w:t>
        <w:br/>
        <w:t xml:space="preserve">        "format-detection": "telephone=no",</w:t>
        <w:br/>
        <w:t xml:space="preserve">        "twitter:card": "summary",</w:t>
        <w:br/>
        <w:t xml:space="preserve">        "og:type": "website",</w:t>
        <w:br/>
        <w:t xml:space="preserve">        "og:url": "https://www.munichre.com/error/404.html",</w:t>
        <w:br/>
        <w:t xml:space="preserve">        "msapplication-tap-highlight": "no",</w:t>
        <w:br/>
        <w:t xml:space="preserve">        "ogTitle": "404",</w:t>
        <w:br/>
        <w:t xml:space="preserve">        "language": "en",</w:t>
        <w:br/>
        <w:t xml:space="preserve">        "viewport": [</w:t>
        <w:br/>
        <w:t xml:space="preserve">          "width=device-width, initial-scale=1",</w:t>
        <w:br/>
        <w:t xml:space="preserve">          "width=device-width, initial-scale=1.0, shrink-to-fit=no"</w:t>
        <w:br/>
        <w:t xml:space="preserve">        ],</w:t>
        <w:br/>
        <w:t xml:space="preserve">        "template": "landingpage",</w:t>
        <w:br/>
        <w:t xml:space="preserve">        "ogUrl": "https://www.munichre.com/error/404.html",</w:t>
        <w:br/>
        <w:t xml:space="preserve">        "og:title": "404",</w:t>
        <w:br/>
        <w:t xml:space="preserve">        "title": "404",</w:t>
        <w:br/>
        <w:t xml:space="preserve">        "scrapeId": "21669d3e-43b9-4d12-bf5a-9736afa19a9e",</w:t>
        <w:br/>
        <w:t xml:space="preserve">        "sourceURL": "https://www.munichre.com/error/404.html",</w:t>
        <w:br/>
        <w:t xml:space="preserve">        "url": "https://www.munichre.com/error/404.html",</w:t>
        <w:br/>
        <w:t xml:space="preserve">        "statusCode": 200,</w:t>
        <w:br/>
        <w:t xml:space="preserve">        "contentType": "text/html; charset=UTF-8",</w:t>
        <w:br/>
        <w:t xml:space="preserve">        "proxyUsed": "basic",</w:t>
        <w:br/>
        <w:t xml:space="preserve">        "creditsUsed": 1</w:t>
        <w:br/>
        <w:t xml:space="preserve">      },</w:t>
        <w:br/>
        <w:t xml:space="preserve">      "actions": null,</w:t>
        <w:br/>
        <w:t xml:space="preserve">      "title": null,</w:t>
        <w:br/>
        <w:t xml:space="preserve">      "description": null,</w:t>
        <w:br/>
        <w:t xml:space="preserve">      "changeTracking": null</w:t>
        <w:br/>
        <w:t xml:space="preserve">    },</w:t>
        <w:br/>
        <w:t xml:space="preserve">    {</w:t>
        <w:br/>
        <w:t xml:space="preserve">      "url": null,</w:t>
        <w:br/>
        <w:t xml:space="preserve">      "markdown": "# Prodotto \"PET\"\n\n![alt txt](https://www.munichre.com/glit/it/prodotti/prodotto-pet.html)\n\n### properties.trackTitle\n\nproperties.trackSubtitle\n\n**Barkibu Germany GmbH** (\u201cBarkibu\u201d)\u00a0\u00e8 \u00a0l\u2019agente di sottoscrizione della compagnia assicurativa Great Lakes Insurance SE (\u201cGreat Lakes\u201d), che distribuisce il prodotto di Assicurazione Sanitaria per Cani e Gatti (\u201cPet Insurance\u201d).\n\n**Assicurazione sanitaria:**\u00a0spese veterinarie impreviste derivanti da infortunio o malattia che rendano necessario un Trattamento veterinario, compresi i farmaci relativi a tale trattamento, trattamenti conservativi e chirurgici, diagnostica di laboratorio e per immagini inclusa la sedazione e ricovero dell\u2019Animale, trattamenti complementari di terapia, cure dentarie, meccanismi di supporto a seguito di trauma, purch\u00e9 tali trattamenti siano necessari e direttamente collegati all\u2019infortunio o alla malattia come da condizioni di polizza.\n\n**Piano di prevenzione:** sottoscritto da Barkibu SL per le spese relative a vaccinazioni, check-up annuali, teleassistenza veterinaria.\n\nLa gestione dei sinistri avviene tramite:\n\n- Applicazione per smartphone Barkibu;\n- Via email all\u2019indirizzo [assicurazioni@barkibu.com](mailto:assicurazioni@barkibu.com)\n\n[Effettua un Preventivo](https://www.barkibu.com/it/)\n\n## Servizio Clienti\n\n### Il Servizio Telefonico\n\nTelefono e Whatsapp: 800 829 683\n\nMail: [assicurazioni@barkibu.com](mailto:assicurazioni@barkibu.com)\n\nTutti i link sono disponibili sul sito [https://www.barkibu.com/it/](https://www.barkibu.com/it/)\n\n## Informazioni Aggiuntive\n\n[Download\\\\\n\\\\\ncondizioni-generali\\\\\n\\\\\nPDF, 1 MB](https://www.munichre.com/content/dam/munichre/glise/documents/condizioni-generali.pdf/_jcr_content/renditions/original./condizioni-generali.pdf)",</w:t>
        <w:br/>
        <w:t xml:space="preserve">      "html": "&lt;!DOCTYPE html&gt;&lt;html lang=\"it\" class=\"no-js\"&gt;\n    &lt;body class=\"content page basicpage mr-theme-vibrantblue mr-page--sharing mr-h-no-touch\" data-chartdatabaseurl=\"\"&gt;\n        \n        \n            \n\n\n\n            &lt;div class=\"page-wrap\"&gt;\n\n  \n&lt;mr-m-news-ticker class=\"mr-m-news-ticker\" api-url=\"https://www.munichre.com/glit/it/prodotti/prodotto-pet/_jcr_content.newsalert.json\"&gt;\n&lt;/mr-m-news-ticker&gt;\n\n&lt;div class=\"headercwcontainer\" style=\"top: -18px;\"&gt;\n  &lt;div class=\"xfpage page\"&gt;\n\n    \n  &lt;/div&gt;\n&lt;/div&gt;\n\n\n\n  &lt;main class=\"main content \"&gt;\n    &lt;article&gt;\n\n      &lt;div class=\"root responsivegrid\"&gt;\n\n\n&lt;div class=\"aem-Grid aem-Grid--12 aem-Grid--default--12 \"&gt;\n    \n    &lt;div class=\"rowColResponsiveGrid responsivegrid aem-GridColumn aem-GridColumn--default--12\"&gt;&lt;div class=\" \"&gt;\n\n  \n\n  \n  \n\n  &lt;div class=\"row \"&gt;\n    &lt;div class=\"col \"&gt;\n      &lt;div class=\"breadcrumb aem-GridColumn aem-GridColumn--default--12\"&gt;\n\n\n\n    \n\n&lt;/div&gt;\n&lt;div class=\"stageStandardWrapper mr-m-stage-standard__wrapper aem-GridColumn aem-GridColumn--default--12\"&gt;\n\n\n\n&lt;mr-m-stage-standard class=\"mr-m-stage-standard mr-m-stage-standard--no-image \"&gt;\n    &lt;div class=\"mr-m-stage-standard__overview\"&gt;\n        &lt;div class=\"mr-m-stage-standard__grid-container\"&gt;\n            \n            &lt;div class=\"mr-m-stage-standard__overview__content\"&gt;\n                &lt;div class=\"mr-m-stage-standard__overview__content-inner\"&gt;\n                    &lt;div class=\"mr-m-stage-standard__overview__content-main\"&gt;\n                        &lt;h1 class=\"mr-m-stage-standard__overview__content-main-header\n                        \"&gt;\n                            Prodotto \"PET\"\n                            \n                        &lt;/h1&gt;\n                    &lt;/div&gt;\n                    \n\n                &lt;/div&gt;\n\n            &lt;/div&gt;\n            \n            \n            \n        &lt;/div&gt;\n    &lt;/div&gt;\n&lt;/mr-m-stage-standard&gt;\n\n\n\n    \n\n&lt;/div&gt;\n&lt;div class=\"textToSpeechPlayer aem-GridColumn aem-GridColumn--default--12 mr-state-invisible\"&gt;&lt;mr-m-text-to-speech-player class=\"mr-m-text-to-speech-player\" role=\"application\" tabindex=\"0\"&gt;\n    &lt;div class=\"player__container d-none\" data-i18n-play=\"Play\" data-i18n-remove=\"Remove\"&gt;\n        &lt;div class=\"player__wishlist d-none\" style=\"bottom: 206px;\"&gt;&lt;ul&gt;&lt;/ul&gt;&lt;/div&gt;\n        &lt;div class=\"player__content\"&gt;\n            &lt;audio class=\"player__audio d-none\"&gt;\n                &lt;source src=\"https://www.munichre.com/glit/it/prodotti/prodotto-pet.html\" type=\"audio/mp3\"&gt;\n            &lt;/audio&gt;\n            &lt;div class=\"player__info\"&gt;\n                &lt;img alt=\"alt txt\" class=\"player__info-image\" src=\"https://www.munichre.com/glit/it/prodotti/prodotto-pet.html\"&gt;\n                &lt;div class=\"player__info-content\"&gt;\n                    &lt;h3 class=\"player__info-name\"&gt;properties.trackTitle&lt;/h3&gt;\n                    &lt;p class=\"player__info-description\"&gt;properties.trackSubtitle&lt;/p&gt;\n                &lt;/div&gt;\n            &lt;/div&gt;\n            &lt;div class=\"player__functions\"&gt;\n                &lt;div class=\"player__volume\"&gt;\n                    &lt;button class=\"icon-volume\" title=\"Mute player\"&gt;\n                        &lt;svg class=\"sound-active\" width=\"18\" height=\"18\" viewBox=\"0 0 18 18\" fill=\"none\" xmlns=\"https://www.w3.org/2000/svg\"&gt;\n                            &lt;path d=\"M4.03189 5.85891L8.98924 1.112V16.6393L4.03189 11.8948H0V5.85891H4.03189ZM11.0506 0V2.07094C13.9251 2.99641 16.0032 5.6939 16.0032 8.87445C16.0032 12.055 13.9227 14.7525 11.0506 15.678V17.7489C15.0395 16.766 17.9976 13.1646 17.9976 8.87206C17.9976 4.57951 15.0395 0.982862 11.0506 0ZM13.4492 8.87684C13.4492 7.13591 12.4807 5.61977 11.0506 4.84018V12.9111C12.4783 12.1315 13.4492 10.6178 13.4492 8.87445V8.87684Z\" fill=\"#6D767C\"&gt;&lt;/path&gt;\n                        &lt;/svg&gt;\n                        &lt;svg class=\"sound-mute\" width=\"24\" height=\"24\" viewBox=\"0 0 24 24\" fill=\"none\"&gt;\n                            &lt;path d=\"M5.4,7.9L12,1.5v20.7l-6.6-6.3H0v-8H5.4L5.4,7.9z M21,12l3,3l-2,2l-3-3l-3,3l-2-2l3-3l-3-3l2-2l3,3l3-3l2,2L21,12z\" fill=\"#6D767C\"&gt;&lt;/path&gt;\n                        &lt;/svg&gt;\n                    &lt;/button&gt;\n                    &lt;input class=\"volume-slider\" type=\"range\" min=\"0\" max=\"100\" value=\"50\"&gt;\n                &lt;/div&gt;\n                &lt;div class=\"player__controls flex-group\"&gt;\n                    &lt;button class=\"icon-back\" title=\"Rewind/Previous\"&gt;\n                        &lt;svg width=\"24\" height=\"24\" viewBox=\"0 0 24 24\" fill=\"none\" xmlns=\"https://www.w3.org/2000/svg\"&gt;\n                            &lt;path d=\"M22 22.2338C22 23.0111 21.152 23.4912 20.4855 23.0913L3.42916 12.8575C2.78182 12.4691 2.78182 11.5309 3.42916 11.1425L20.4855 0.908697C21.152 0.508781 22 0.988895 22 1.76619L22 22.2338Z\" fill=\"#6D767C\"&gt;&lt;/path&gt;\n                            &lt;rect x=\"2\" width=\"3\" height=\"24\" fill=\"#6D767C\"&gt;&lt;/rect&gt;\n                        &lt;/svg&gt;\n                    &lt;/button&gt;\n                    &lt;button class=\"icon-play\" title=\"Play\"&gt;\n                        &lt;svg width=\"18\" height=\"18\" viewBox=\"0 0 18 18\" fill=\"none\" xmlns=\"https://www.w3.org/2000/svg\"&gt;\n                            &lt;path fill-rule=\"evenodd\" clip-rule=\"evenodd\" d=\"M16.2071 8.22547L2.03696 0.0925565C1.57398 -0.173519 1 0.165763 1 0.706361V17.2936C1 17.8342 1.57398 18.1735 2.03696 17.9074L16.2071 9.77453C16.8005 9.43337 16.8005 8.56663 16.2071 8.22547\" fill=\"#6D767C\"&gt;&lt;/path&gt;\n                        &lt;/svg&gt;\n                    &lt;/button&gt;\n                    &lt;button class=\"icon-pause d-none\" title=\"Pause\"&gt;\n                        &lt;svg width=\"18\" height=\"18\" viewBox=\"0 0 18 18\" fill=\"none\" xmlns=\"https://www.w3.org/2000/svg\"&gt;\n                            &lt;rect x=\"2\" width=\"5.25\" height=\"18\" fill=\"#6D767C\"&gt;&lt;/rect&gt;\n                            &lt;rect x=\"10.25\" width=\"5.25\" height=\"18\" fill=\"#6D767C\"&gt;&lt;/rect&gt;\n                        &lt;/svg&gt;\n                    &lt;/button&gt;\n                    &lt;button class=\"icon-forward\" title=\"Next\"&gt;\n                        &lt;svg width=\"24\" height=\"24\" viewBox=\"0 0 24 24\" fill=\"none\" xmlns=\"https://www.w3.org/2000/svg\"&gt;\n                            &lt;rect x=\"19\" width=\"3\" height=\"24\"&gt;&lt;/rect&gt;\n                            &lt;path d=\"M2 1.76619C2 0.988895 2.84797 0.508783 3.5145 0.908697L20.5708 11.1425C21.2182 11.5309 21.2182 12.4691 20.5708 12.8575L3.5145 23.0913C2.84797 23.4912 2 23.0111 2 22.2338L2 1.76619Z\"&gt;&lt;/path&gt;\n                        &lt;/svg&gt;\n                    &lt;/button&gt;\n                &lt;/div&gt;\n\n                &lt;div class=\"player__controls flex-group mobile-position\"&gt;\n                    &lt;button class=\"icon-expand\" title=\"Expand player\"&gt;\n                        &lt;svg width=\"20\" height=\"20\" viewBox=\"0 0 20 20\" fill=\"none\" xmlns=\"https://www.w3.org/2000/svg\"&gt;\n                            &lt;path fill-rule=\"evenodd\" clip-rule=\"evenodd\" d=\"M19 1V7.18806H17.875V2.92037L12.0852 8.71019L11.2898 7.91481L17.0796 2.125H12.8125V1H19ZM7.91481 11.2898L2.125 17.079V12.8125H1V19H7.1875V17.875H2.92037L8.71019 12.0852L7.91481 11.2898Z\" fill=\"#6D767C\"&gt;&lt;/path&gt;\n                            &lt;path d=\"M19 1H19.1875V0.8125H19V1ZM19 7.18806V7.37556H19.1875V7.18806H19ZM17.875 7.18806H17.6875V7.37556H17.875V7.18806ZM17.875 2.92037H18.0625V2.46771L17.7424 2.78779L17.875 2.92037ZM12.0852 8.71019L11.9526 8.84277L12.0852 8.97535L12.2178 8.84277L12.0852 8.71019ZM11.2898 7.91481L11.1572 7.78223L11.0246 7.91481L11.1572 8.0474L11.2898 7.91481ZM17.0796 2.125L17.2122 2.25758L17.5323 1.9375H17.0796V2.125ZM12.8125 2.125H12.625V2.3125H12.8125V2.125ZM12.8125 1V0.8125H12.625V1H12.8125ZM7.91481 11.2898L8.0474 11.1572L7.91482 11.0246L7.78224 11.1572L7.91481 11.2898ZM2.125 17.079H1.9375V17.5317L2.25758 17.2116L2.125 17.079ZM2.125 12.8125H2.3125V12.625H2.125V12.8125ZM1 12.8125V12.625H0.8125V12.8125H1ZM1 19H0.8125V19.1875H1V19ZM7.1875 19V19.1875H7.375V19H7.1875ZM7.1875 17.875H7.375V17.6875H7.1875V17.875ZM2.92037 17.875L2.78779 17.7424L2.46771 18.0625H2.92037V17.875ZM8.71019 12.0852L8.84277 12.2178L8.97535 12.0852L8.84277 11.9526L8.71019 12.0852ZM18.8125 1V7.18806H19.1875V1H18.8125ZM19 7.00056H17.875V7.37556H19V7.00056ZM18.0625 7.18806V2.92037H17.6875V7.18806H18.0625ZM17.7424 2.78779L11.9526 8.5776L12.2178 8.84277L18.0076 3.05296L17.7424 2.78779ZM12.2178 8.5776L11.4224 7.78223L11.1572 8.0474L11.9526 8.84277L12.2178 8.5776ZM11.4224 8.0474L17.2122 2.25758L16.947 1.99242L11.1572 7.78223L11.4224 8.0474ZM17.0796 1.9375H12.8125V2.3125H17.0796V1.9375ZM13 2.125V1H12.625V2.125H13ZM12.8125 1.1875H19V0.8125H12.8125V1.1875ZM7.78224 11.1572L1.99242 16.9465L2.25758 17.2116L8.04739 11.4224L7.78224 11.1572ZM2.3125 17.079V12.8125H1.9375V17.079H2.3125ZM2.125 12.625H1V13H2.125V12.625ZM0.8125 12.8125V19H1.1875V12.8125H0.8125ZM1 19.1875H7.1875V18.8125H1V19.1875ZM7.375 19V17.875H7V19H7.375ZM7.1875 17.6875H2.92037V18.0625H7.1875V17.6875ZM3.05296 18.0076L8.84277 12.2178L8.5776 11.9526L2.78779 17.7424L3.05296 18.0076ZM8.84277 11.9526L8.0474 11.1572L7.78223 11.4224L8.5776 12.2178L8.84277 11.9526Z\" fill=\"black\" fill-opacity=\"0.2\"&gt;&lt;/path&gt;\n                        &lt;/svg&gt;\n                    &lt;/button&gt;\n                    &lt;button class=\"icon-minimize d-none\" title=\"Minimize player\"&gt;\n                        &lt;svg width=\"20\" height=\"20\" viewBox=\"0 0 20 20\" fill=\"none\" xmlns=\"https://www.w3.org/2000/svg\"&gt;\n                            &lt;path fill-rule=\"evenodd\" clip-rule=\"evenodd\" d=\"M13.2268 7.76969H17.4939V8.89469H11.3064V2.70719H12.4314V6.97431L18.4057 1L19.2011 1.79538L13.2268 7.76969ZM2.91567 11.0974V12.2224H7.1828L1.20117 18.2046L1.99655 19L7.97873 13.0178V17.2849H9.10373V11.0974H2.91567Z\" fill=\"#6D767C\"&gt;&lt;/path&gt;\n                            &lt;path d=\"M13.2268 7.76969L13.0942 7.6371L12.7741 7.95719H13.2268V7.76969ZM17.4939 7.76969H17.6814V7.58219H17.4939V7.76969ZM17.4939 8.89469V9.08219H17.6814V8.89469H17.4939ZM11.3064 8.89469H11.1189V9.08219H11.3064V8.89469ZM11.3064 2.70719V2.51969H11.1189V2.70719H11.3064ZM12.4314 2.70719H12.6189V2.51969H12.4314V2.70719ZM12.4314 6.97431H12.2439V7.42698L12.564 7.1069L12.4314 6.97431ZM18.4057 1L18.5383 0.867417L18.4057 0.734835L18.2731 0.867417L18.4057 1ZM19.2011 1.79538L19.3337 1.92796L19.4662 1.79538L19.3337 1.66279L19.2011 1.79538ZM2.91567 11.0974V10.9099H2.72817V11.0974H2.91567ZM2.91567 12.2224H2.72817V12.4099H2.91567V12.2224ZM7.1828 12.2224L7.31539 12.355L7.63543 12.0349H7.1828V12.2224ZM1.20117 18.2046L1.06858 18.0721L0.936013 18.2046L1.06859 18.3372L1.20117 18.2046ZM1.99655 19L1.86396 19.1326L1.99655 19.2652L2.12913 19.1326L1.99655 19ZM7.97873 13.0178H8.16623V12.5652L7.84615 12.8852L7.97873 13.0178ZM7.97873 17.2849H7.79123V17.4724H7.97873V17.2849ZM9.10373 17.2849V17.4724H9.29123V17.2849H9.10373ZM9.10373 11.0974H9.29123V10.9099H9.10373V11.0974ZM13.2268 7.95719H17.4939V7.58219H13.2268V7.95719ZM17.3064 7.76969V8.89469H17.6814V7.76969H17.3064ZM17.4939 8.70719H11.3064V9.08219H17.4939V8.70719ZM11.4939 8.89469V2.70719H11.1189V8.89469H11.4939ZM11.3064 2.89469H12.4314V2.51969H11.3064V2.89469ZM12.2439 2.70719V6.97431H12.6189V2.70719H12.2439ZM12.564 7.1069L18.5383 1.13258L18.2731 0.867417L12.2988 6.84173L12.564 7.1069ZM18.2731 1.13258L19.0685 1.92796L19.3337 1.66279L18.5383 0.867417L18.2731 1.13258ZM19.0685 1.66279L13.0942 7.6371L13.3594 7.90227L19.3337 1.92796L19.0685 1.66279ZM2.72817 11.0974V12.2224H3.10317V11.0974H2.72817ZM2.91567 12.4099H7.1828V12.0349H2.91567V12.4099ZM7.05021 12.0899L1.06858 18.0721L1.33376 18.3372L7.31539 12.355L7.05021 12.0899ZM1.06859 18.3372L1.86396 19.1326L2.12913 18.8674L1.33375 18.072L1.06859 18.3372ZM2.12913 19.1326L8.11132 13.1504L7.84615 12.8852L1.86396 18.8674L2.12913 19.1326ZM7.79123 13.0178V17.2849H8.16623V13.0178H7.79123ZM7.97873 17.4724H9.10373V17.0974H7.97873V17.4724ZM9.29123 17.2849V11.0974H8.91623V17.2849H9.29123ZM9.10373 10.9099H2.91567V11.2849H9.10373V10.9099Z\" fill=\"#979797\"&gt;&lt;/path&gt;\n                        &lt;/svg&gt;\n                    &lt;/button&gt;\n                    &lt;button class=\"icon-playlist inactive\" title=\"Show/Hide playlist\"&gt;\n                        &lt;svg version=\"1.1\" id=\"Layer_1\" xmlns=\"https://www.w3.org/2000/svg\" xmlns:xlink=\"https://www.w3.org/1999/xlink\" x=\"0px\" y=\"0px\" viewBox=\"0 0 24 24\" style=\"enable-background:new 0 0 24 24;\" xml:space=\"preserve\"&gt;\n                            &lt;path d=\"M15,11H0V9h15V11z M15,2H0v2h15V2z M20,2h-2v2v10.6c-0.6-0.3-1.3-0.6-2-0.6c-2.2,0-4,1.8-4,4s1.8,4,4,4s4-1.8,4-4V4h4V2H20z\n                                M0,18h9v-2H0V18z\"&gt;&lt;/path&gt;\n                        &lt;/svg&gt;\n                    &lt;/button&gt;\n                    &lt;button class=\"icon-close\" title=\"Close player\"&gt;\n                        &lt;svg class=\"icon-close\" width=\"18\" height=\"18\" viewBox=\"0 0 18 18\" fill=\"none\" xmlns=\"https://www.w3.org/2000/svg\"&gt;\n                            &lt;path fill-rule=\"evenodd\" clip-rule=\"evenodd\" d=\"M10.5801 8.98875L17.9781 16.3862L16.3873 17.9775L8.98875 10.5801L1.59131 17.9781L0 16.3873L7.398 8.98875L0 1.59075L1.59075 0L8.98875 7.398L16.3873 0L17.9781 1.59075L10.5801 8.98875Z\" fill=\"#6D767C\"&gt;&lt;/path&gt;\n                        &lt;/svg&gt;\n                    &lt;/button&gt;\n                &lt;/div&gt;\n            &lt;/div&gt;\n        &lt;/div&gt;\n        &lt;div class=\"player__progress-bar-wrapper\"&gt;\n            &lt;div class=\"player__progress-bar\" role=\"progressbar\" aria-valuemin=\"0\" aria-valuemax=\"100\" aria-valuenow=\"\"&gt;&lt;/div&gt;\n        &lt;/div&gt;\n    &lt;/div&gt;\n&lt;/mr-m-text-to-speech-player&gt;&lt;/div&gt;\n\n    &lt;/div&gt;\n  &lt;/div&gt;\n\n\n  \n\n&lt;/div&gt;\n&lt;/div&gt;\n&lt;div class=\"rowColResponsiveGrid responsivegrid aem-GridColumn aem-GridColumn--default--12\"&gt;&lt;div class=\" \"&gt;\n\n  \n\n  \n  \n\n  &lt;div class=\"row \"&gt;\n    &lt;div class=\"col \"&gt;\n      &lt;div class=\"richtext aem-GridColumn aem-GridColumn--default--12\"&gt;\n\n  &lt;mr-e-text class=\"cmp-text\"&gt;\n    &lt;p&gt;&lt;strong&gt;Barkibu Germany GmbH&lt;/strong&gt; (\u201cBarkibu\u201d)&amp;nbsp;\u00e8 &amp;nbsp;l\u2019agente di sottoscrizione della compagnia assicurativa Great Lakes Insurance SE (\u201cGreat Lakes\u201d), che distribuisce il prodotto di Assicurazione Sanitaria per Cani e Gatti (\u201cPet Insurance\u201d).&lt;/p&gt;\n&lt;p&gt;&lt;strong&gt;Assicurazione sanitaria:&lt;/strong&gt;&amp;nbsp;spese veterinarie impreviste derivanti da infortunio o malattia che rendano necessario un Trattamento veterinario, compresi i farmaci relativi a tale trattamento, trattamenti conservativi e chirurgici, diagnostica di laboratorio e per immagini inclusa la sedazione e ricovero dell\u2019Animale, trattamenti complementari di terapia, cure dentarie, meccanismi di supporto a seguito di trauma, purch\u00e9 tali trattamenti siano necessari e direttamente collegati all\u2019infortunio o alla malattia come da condizioni di polizza.&lt;/p&gt;\n&lt;p&gt;&lt;strong&gt;Piano di prevenzione: &lt;/strong&gt;sottoscritto da Barkibu SL per le spese relative a vaccinazioni, check-up annuali, teleassistenza veterinaria.&lt;/p&gt;\n&lt;p&gt;La gestione dei sinistri avviene tramite:&lt;/p&gt;\n&lt;ul&gt;&lt;li&gt;Applicazione per smartphone Barkibu;&lt;/li&gt;&lt;li&gt;Via email all\u2019indirizzo &lt;a href=\"mailto:assicurazioni@barkibu.com\"&gt;assicurazioni@barkibu.com&lt;/a&gt;&lt;/li&gt;&lt;/ul&gt;\n&lt;ul&gt;&lt;/ul&gt;\n\n  &lt;/mr-e-text&gt;\n  \n    \n\n\n&lt;/div&gt;\n&lt;div class=\"callToAction aem-GridColumn aem-GridColumn--default--12\"&gt;\n\n  &lt;div class=\"callToAction__wrapper\"&gt;\n  \n    \n    \n  \n    &lt;div class=\"callToAction__contentRow\"&gt;\n  \n      \n      &lt;div class=\"callToAction__richtext\"&gt;\n        &lt;mr-e-text class=\"cmp-text\"&gt;\n          \n        &lt;/mr-e-text&gt;\n      &lt;/div&gt;\n  \n      \n      &lt;div class=\"callToAction__actionPart\"&gt;\n        &lt;div class=\"callToAction__buttons\"&gt;\n          \n  &lt;a class=\"button button--cyan \" role=\"link\" href=\"https://www.barkibu.com/it/\" target=\"_blank\"&gt;Effettua un Preventivo&lt;/a&gt;\n\n\n          \n\n        &lt;/div&gt;\n      &lt;/div&gt;\n  \n    &lt;/div&gt;\n  \n  &lt;/div&gt;\n  \n  \n  \n    \n\n\n&lt;/div&gt;\n&lt;div class=\"title aem-GridColumn aem-GridColumn--default--12\"&gt;\n\n  &lt;div class=\"h2\"&gt;\n\n    \n    &lt;div class=\"jumpmark\" id=\"-1787566957\" data-title=\"Servizio Clienti\"&gt;&lt;/div&gt;\n\n    &lt;div class=\"cmp-title\"&gt;\n      &lt;h2 class=\"cmp-title__text\"&gt;\n        Servizio Clienti\n        \n        \n        \n      &lt;/h2&gt;\n      \n    &lt;/div&gt;\n\n  &lt;/div&gt;\n  \n    \n\n\n&lt;/div&gt;\n&lt;div class=\"wcm-io-parsys aem-GridColumn aem-GridColumn--default--12\"&gt;\n\n  &lt;mr-m-accordion-tabbed-content class=\"mr-m-accordion-tabbed-content\"&gt;\n    &lt;div class=\"accordion accordion--doNotCollapse \"&gt;\n      \n        \n\n\n\n\n\n\n\n  \n\n  \n  \n\n  \n  &lt;div class=\"accordion__panel\"&gt;\n\n  \n  \n\n  &lt;h3 class=\"accordion__title accordion__titleLink \" aria-label=\"Click to expand accordion 'Il Servizio Telefonico'\"&gt;\n    &lt;a role=\"button\"&gt;\n    \n    Il Servizio Telefonico&lt;/a&gt;\n  &lt;/h3&gt;\n\n  \n  \n\n\n\n&lt;div class=\"accordion__content\"&gt;\n  \n\n  \n  &lt;div class=\"richtext section\"&gt;\n\n  &lt;mr-e-text class=\"cmp-text\"&gt;\n    &lt;p&gt;Telefono e Whatsapp: 800 829 683&lt;/p&gt;\n&lt;p&gt;Mail: &lt;a href=\"mailto:assicurazioni@barkibu.com\"&gt;assicurazioni@barkibu.com&lt;/a&gt;&lt;/p&gt;\n&lt;p&gt;Tutti i link sono disponibili sul sito &lt;a href=\"https://www.barkibu.com/it/\"&gt;https://www.barkibu.com/it/&lt;/a&gt;&lt;/p&gt;\n\n  &lt;/mr-e-text&gt;\n  \n    \n\n\n&lt;/div&gt;\n\n\n  \n  \n\n  \n  \n\n\n&lt;/div&gt;\n\n\n\n\n&lt;/div&gt;\n\n\n    \n\n\n\n\n\n\n  \n  \n\n\n\n\n      \n    &lt;/div&gt;\n  &lt;/mr-m-accordion-tabbed-content&gt;\n  \n    \n\n\n&lt;/div&gt;\n&lt;div class=\"richtext aem-GridColumn aem-GridColumn--default--12\"&gt;\n\n  \n  \n    \n\n\n&lt;/div&gt;\n&lt;div class=\"teaserRowCw teaserRowCw--width-25 aem-GridColumn aem-GridColumn--default--12\"&gt;\n\n  &lt;div class=\"teaserRowCw__wrapper\" data-lazy-animation=\"appear-bottom\" style=\"opacity: 1; transform: translateY(0px);\"&gt;\n    \n\n\n\n\n\n\n\n\n  &lt;/div&gt;\n\n&lt;/div&gt;\n\n    &lt;/div&gt;\n  &lt;/div&gt;\n\n\n  \n\n&lt;/div&gt;\n&lt;/div&gt;\n&lt;div class=\"rowColResponsiveGrid responsivegrid aem-GridColumn aem-GridColumn--default--12\"&gt;&lt;div class=\" \"&gt;\n\n  \n\n  \n  \n\n  &lt;div class=\"row \"&gt;\n    &lt;div class=\"col \"&gt;\n      &lt;div class=\"title aem-GridColumn aem-GridColumn--default--12\"&gt;\n\n  &lt;div class=\"h2\"&gt;\n\n    \n    &lt;div class=\"jumpmark\" id=\"2126964707\" data-title=\"Informazioni Aggiuntive\"&gt;&lt;/div&gt;\n\n    &lt;div class=\"cmp-title\"&gt;\n      &lt;h2 class=\"cmp-title__text\"&gt;\n        Informazioni Aggiuntive\n        \n        \n        \n      &lt;/h2&gt;\n      \n    &lt;/div&gt;\n\n  &lt;/div&gt;\n  \n    \n\n\n&lt;/div&gt;\n&lt;div class=\"teaserRowCw teaserRowCw--width-25 aem-GridColumn aem-GridColumn--default--12\"&gt;\n\n  &lt;div class=\"teaserRowCw__wrapper\" data-lazy-animation=\"appear-bottom\" style=\"opacity: 1; transform: translateY(0px);\"&gt;\n    \n\n\n\n\n\n\n\n  \n\n  \n  \n\n  \n  &lt;a class=\"modularTeaser modularTeaser--standard \" href=\"https://www.munichre.com/content/dam/munichre/glise/documents/condizioni-generali.pdf/_jcr_content/renditions/original./condizioni-generali.pdf\" target=\"_blank\"&gt;\n  \n\n   \n\n   &lt;div class=\"modularTeaser__textContent\"&gt;\n    &lt;div class=\"modularTeaser__headline\"&gt;Download&lt;/div&gt;\n    &lt;div class=\"modularTeaser__text\"&gt;condizioni-generali&lt;/div&gt;\n    &lt;div class=\"modularTeaser__link modularTeaser__link--download\" aria-label=\"link\"&gt;\n      PDF, 1 MB\n    &lt;/div&gt;\n  &lt;/div&gt;\n&lt;/a&gt;\n\n\n\n    \n\n\n  \n  \n\n\n\n\n  &lt;/div&gt;\n\n&lt;/div&gt;\n\n    &lt;/div&gt;\n  &lt;/div&gt;\n\n\n  \n\n&lt;/div&gt;\n&lt;/div&gt;\n\n    \n&lt;/div&gt;\n&lt;/div&gt;\n\n\n      \n\n    &lt;/article&gt;\n  &lt;/main&gt;\n\n  \n\n\n\n\n\n\n\n\n\n&lt;/div&gt;\n\n\n\n&lt;div class=\"mr-m-navigation__global-config\" data-tgeo-url=\"\\/glit\\/it\\/_jcr_content.targetgroupentryoverlay.json\" data-navigation-url=\"\\/glit\\/it\\/_jcr_content.mainnavigation.json\" data-search-url=\"\\/glit\\/it\\/_jcr_content.fulltextsearch.json\"&gt;&lt;/div&gt;\n\n&lt;div class=\"overlayContainer\" role=\"dialog\"&gt;\n  &lt;div class=\"xfpage page\"&gt;\n    \n  &lt;/div&gt;\n&lt;/div&gt;\n\n\n\n\n\n\n\n&lt;div class=\"disclaimercontainer\"&gt;\n  \n  \n\n  \n  \n\n  \n  \n\n  \n  &lt;div class=\"disclaimercontainer__fetchedByOverlaySearch\"&gt;&lt;/div&gt;\n\n&lt;/div&gt;\n\n\n\n\n\n\n\n\n\n\n\n\n\n\n\n\n\n\n\n\n            \n    \n    \n\n\n\n  \n\n      \n  \n\n\n  \n\n\n      \n  \n\n\n\n\n    \n\n\n\n\n    \n\n    \n\n    \n\n    \n\n\n\n    \n    \n    \n\n            \n\n        \n    \n\n&lt;/body&gt;&lt;/html&gt;",</w:t>
        <w:br/>
        <w:t xml:space="preserve">      "rawHtml": null,</w:t>
        <w:br/>
        <w:t xml:space="preserve">      "links": null,</w:t>
        <w:br/>
        <w:t xml:space="preserve">      "extract": null,</w:t>
        <w:br/>
        <w:t xml:space="preserve">      "json": null,</w:t>
        <w:br/>
        <w:t xml:space="preserve">      "screenshot": null,</w:t>
        <w:br/>
        <w:t xml:space="preserve">      "metadata": {</w:t>
        <w:br/>
        <w:t xml:space="preserve">        "ogTitle": "Prodotto \"PET\"",</w:t>
        <w:br/>
        <w:t xml:space="preserve">        "twitter:card": "summary",</w:t>
        <w:br/>
        <w:t xml:space="preserve">        "title": "Prodotto \"PET\"",</w:t>
        <w:br/>
        <w:t xml:space="preserve">        "og:description": "Barkibu Germany GmbH (\u201cBarkibu\u201d) \u00e8  l\u2019agente di sottoscrizione della compagnia assicurativa Great Lakes Insurance SE (\u201cGreat Lakes\u201d), che distribuisce il prodotto di Assicurazione Sanitaria per Cani e Gatti (\u201cPet Insurance\u201d).",</w:t>
        <w:br/>
        <w:t xml:space="preserve">        "ogUrl": "https://www.munichre.com/glit/it/prodotti/prodotto-pet.html",</w:t>
        <w:br/>
        <w:t xml:space="preserve">        "og:title": "Prodotto \"PET\"",</w:t>
        <w:br/>
        <w:t xml:space="preserve">        "msapplication-tap-highlight": "no",</w:t>
        <w:br/>
        <w:t xml:space="preserve">        "template": "detail",</w:t>
        <w:br/>
        <w:t xml:space="preserve">        "og:url": "https://www.munichre.com/glit/it/prodotti/prodotto-pet.html",</w:t>
        <w:br/>
        <w:t xml:space="preserve">        "og:type": "website",</w:t>
        <w:br/>
        <w:t xml:space="preserve">        "description": "Barkibu Germany GmbH (\u201cBarkibu\u201d) \u00e8  l\u2019agente di sottoscrizione della compagnia assicurativa Great Lakes Insurance SE (\u201cGreat Lakes\u201d), che distribuisce il prodotto di Assicurazione Sanitaria per Cani e Gatti (\u201cPet Insurance\u201d).",</w:t>
        <w:br/>
        <w:t xml:space="preserve">        "format-detection": "telephone=no",</w:t>
        <w:br/>
        <w:t xml:space="preserve">        "language": "it",</w:t>
        <w:br/>
        <w:t xml:space="preserve">        "position": [</w:t>
        <w:br/>
        <w:t xml:space="preserve">          "1",</w:t>
        <w:br/>
        <w:t xml:space="preserve">          "2",</w:t>
        <w:br/>
        <w:t xml:space="preserve">          "3"</w:t>
        <w:br/>
        <w:t xml:space="preserve">        ],</w:t>
        <w:br/>
        <w:t xml:space="preserve">        "ogDescription": "Barkibu Germany GmbH (\u201cBarkibu\u201d) \u00e8  l\u2019agente di sottoscrizione della compagnia assicurativa Great Lakes Insurance SE (\u201cGreat Lakes\u201d), che distribuisce il prodotto di Assicurazione Sanitaria per Cani e Gatti (\u201cPet Insurance\u201d).",</w:t>
        <w:br/>
        <w:t xml:space="preserve">        "viewport": [</w:t>
        <w:br/>
        <w:t xml:space="preserve">          "width=device-width, initial-scale=1",</w:t>
        <w:br/>
        <w:t xml:space="preserve">          "width=device-width, initial-scale=1.0, shrink-to-fit=no"</w:t>
        <w:br/>
        <w:t xml:space="preserve">        ],</w:t>
        <w:br/>
        <w:t xml:space="preserve">        "scrapeId": "54ca96ed-3ad7-4cc1-97ad-312fd8fe2c68",</w:t>
        <w:br/>
        <w:t xml:space="preserve">        "sourceURL": "https://www.munichre.com/glit/it/prodotti/prodotto-pet.html",</w:t>
        <w:br/>
        <w:t xml:space="preserve">        "url": "https://www.munichre.com/glit/it/prodotti/prodotto-pet.html",</w:t>
        <w:br/>
        <w:t xml:space="preserve">        "statusCode": 200,</w:t>
        <w:br/>
        <w:t xml:space="preserve">        "contentType": "text/html; charset=UTF-8",</w:t>
        <w:br/>
        <w:t xml:space="preserve">        "proxyUsed": "basic",</w:t>
        <w:br/>
        <w:t xml:space="preserve">        "creditsUsed": 1</w:t>
        <w:br/>
        <w:t xml:space="preserve">      },</w:t>
        <w:br/>
        <w:t xml:space="preserve">      "actions": null,</w:t>
        <w:br/>
        <w:t xml:space="preserve">      "title": null,</w:t>
        <w:br/>
        <w:t xml:space="preserve">      "description": null,</w:t>
        <w:br/>
        <w:t xml:space="preserve">      "changeTracking": null</w:t>
        <w:br/>
        <w:t xml:space="preserve">    },</w:t>
        <w:br/>
        <w:t xml:space="preserve">    {</w:t>
        <w:br/>
        <w:t xml:space="preserve">      "url": null,</w:t>
        <w:br/>
        <w:t xml:space="preserve">      "markdown": "# Informa\u00e7\u00e3o Relevante para Clientes em Portugal\n\n![alt txt](https://www.munichre.com/glise/pt/contact/feedback-and-complaints/portugal.html)\n\n### properties.trackTitle\n\nproperties.trackSubtitle\n\nO nosso agente em Portugal:\n\nBarkibu: [https://www.barkibu.com/pt/](https://www.barkibu.com/pt/)\n\nSe quiser apresentar uma reclama\u00e7\u00e3o \u00e0 Great Lakes Insurance, contacte o escrit\u00f3rio de reclama\u00e7\u00f5es atrav\u00e9s do e-mail [complaints@glise.com](mailto:complaints@glise.com) ou escreva para:\n\nGreat Lakes Insurance SE\n\nK\u00f6niginstra\u00dfe 107\n\n80802 M\u00fcnchen\n\nAlemanha\n\nSe quiser apresentar uma reclama\u00e7\u00e3o ao Provedor do Cliente em Portugal, contacte o Sr. Armando Gon\u00e7alves Pereira atrav\u00e9s do e-mail GLISE-ombudsman\\_portugal@glise.com ou escreva para:\n\nProvedor do Cliente Portugal / Customer Ombudsman Portugal\n\nc/o Great Lakes Insurance SE\n\nK\u00f6niginstra\u00dfe 107\n\n80802 M\u00fcnchen\n\nAlemanha\n\n[Download\\\\\n\\\\\nClique aqui para ler a decis\u00e3o sobre o servi\u00e7o do Provedor de Reclama\u00e7\u00f5es\\\\\n\\\\\nPDF, 119 KB](https://www.munichre.com/content/dam/munichre/glise/documents/Ruling-for-Customer-Ombudsman-Portugal-PT.pdf/_jcr_content/renditions/original./Ruling-for-Customer-Ombudsman-Portugal-PT.pdf)\n\nSe quiser apresentar uma reclama\u00e7\u00e3o ao Regulador em Portugal, contacte a ASF (Autoridade de Supervis\u00e3o de Seguros e Fundos de Pens\u00f5es) atrav\u00e9s do e-mail [consumidor@asf.com.pt](mailto:consumidor@asf.com.pt).\n\nEm qualquer caso, pode apresentar uma reclama\u00e7\u00e3o eletronicamente atrav\u00e9s do portal disponibilizado pela ASF:\n\n[https://www.consumidor.asf.com.pt/servi\u00e7os/reclama\u00e7\u00f5es/apresentar-uma-reclama\u00e7\u00e3o](https://www.consumidor.asf.com.pt/servi%C3%A7os/reclama%C3%A7%C3%B5es/apresentar-uma-reclama%C3%A7%C3%A3o)\n\n[Feedback &amp; Complaints](https://www.munichre.com/glise/en/contact/feedback-and-complaints.html)",</w:t>
        <w:br/>
        <w:t xml:space="preserve">      "html": "&lt;!DOCTYPE html&gt;&lt;html lang=\"pt\" class=\"no-js\"&gt;\n    &lt;body class=\"content page basicpage mr-theme-vibrantblue mr-h-no-touch\" data-chartdatabaseurl=\"\"&gt;\n        \n        \n            \n\n\n\n            &lt;div class=\"page-wrap\"&gt;\n\n  \n&lt;mr-m-news-ticker class=\"mr-m-news-ticker\" api-url=\"https://www.munichre.com/glise/pt/contact/feedback-and-complaints/portugal/_jcr_content.newsalert.json\"&gt;\n&lt;/mr-m-news-ticker&gt;\n\n&lt;div class=\"headercwcontainer\" style=\"top: -18px;\"&gt;\n  &lt;div class=\"xfpage page\"&gt;\n\n    \n  &lt;/div&gt;\n&lt;/div&gt;\n\n\n\n  &lt;main class=\"main content \"&gt;\n    &lt;article&gt;\n\n      &lt;div class=\"root responsivegrid\"&gt;\n\n\n&lt;div class=\"aem-Grid aem-Grid--12 aem-Grid--default--12 \"&gt;\n    \n    &lt;div class=\"rowColResponsiveGrid responsivegrid aem-GridColumn aem-GridColumn--default--12\"&gt;&lt;div class=\" \"&gt;\n\n  \n\n  \n  \n\n  &lt;div class=\"row \"&gt;\n    &lt;div class=\"col \"&gt;\n      &lt;div class=\"breadcrumb aem-GridColumn aem-GridColumn--default--12\"&gt;\n\n\n\n    \n\n&lt;/div&gt;\n&lt;div class=\"stageStandardWrapper mr-m-stage-standard__wrapper aem-GridColumn aem-GridColumn--default--12\"&gt;\n\n\n\n&lt;mr-m-stage-standard class=\"mr-m-stage-standard mr-m-stage-standard--no-image \"&gt;\n    &lt;div class=\"mr-m-stage-standard__overview\"&gt;\n        &lt;div class=\"mr-m-stage-standard__grid-container\"&gt;\n            \n            &lt;div class=\"mr-m-stage-standard__overview__content\"&gt;\n                &lt;div class=\"mr-m-stage-standard__overview__content-inner\"&gt;\n                    &lt;div class=\"mr-m-stage-standard__overview__content-main\"&gt;\n                        &lt;h1 class=\"mr-m-stage-standard__overview__content-main-header\n                        \"&gt;\n                            Informa\u00e7\u00e3o Relevante para Clientes em Portugal\n                            \n                        &lt;/h1&gt;\n                    &lt;/div&gt;\n                    \n\n                &lt;/div&gt;\n\n            &lt;/div&gt;\n            \n            \n            \n        &lt;/div&gt;\n    &lt;/div&gt;\n&lt;/mr-m-stage-standard&gt;\n\n\n\n    \n\n&lt;/div&gt;\n&lt;div class=\"textToSpeechPlayer aem-GridColumn aem-GridColumn--default--12 mr-state-invisible\"&gt;&lt;mr-m-text-to-speech-player class=\"mr-m-text-to-speech-player\" role=\"application\" tabindex=\"0\"&gt;\n    &lt;div class=\"player__container d-none\" data-i18n-play=\"Play\" data-i18n-remove=\"Remove\"&gt;\n        &lt;div class=\"player__wishlist d-none\" style=\"bottom: 206px;\"&gt;&lt;ul&gt;&lt;/ul&gt;&lt;/div&gt;\n        &lt;div class=\"player__content\"&gt;\n            &lt;audio class=\"player__audio d-none\"&gt;\n                &lt;source src=\"https://www.munichre.com/glise/pt/contact/feedback-and-complaints/portugal.html\" type=\"audio/mp3\"&gt;\n            &lt;/audio&gt;\n            &lt;div class=\"player__info\"&gt;\n                &lt;img alt=\"alt txt\" class=\"player__info-image\" src=\"https://www.munichre.com/glise/pt/contact/feedback-and-complaints/portugal.html\"&gt;\n                &lt;div class=\"player__info-content\"&gt;\n                    &lt;h3 class=\"player__info-name\"&gt;properties.trackTitle&lt;/h3&gt;\n                    &lt;p class=\"player__info-description\"&gt;properties.trackSubtitle&lt;/p&gt;\n                &lt;/div&gt;\n            &lt;/div&gt;\n            &lt;div class=\"player__functions\"&gt;\n                &lt;div class=\"player__volume\"&gt;\n                    &lt;button class=\"icon-volume\" title=\"Mute player\"&gt;\n                        &lt;svg class=\"sound-active\" width=\"18\" height=\"18\" viewBox=\"0 0 18 18\" fill=\"none\" xmlns=\"https://www.w3.org/2000/svg\"&gt;\n                            &lt;path d=\"M4.03189 5.85891L8.98924 1.112V16.6393L4.03189 11.8948H0V5.85891H4.03189ZM11.0506 0V2.07094C13.9251 2.99641 16.0032 5.6939 16.0032 8.87445C16.0032 12.055 13.9227 14.7525 11.0506 15.678V17.7489C15.0395 16.766 17.9976 13.1646 17.9976 8.87206C17.9976 4.57951 15.0395 0.982862 11.0506 0ZM13.4492 8.87684C13.4492 7.13591 12.4807 5.61977 11.0506 4.84018V12.9111C12.4783 12.1315 13.4492 10.6178 13.4492 8.87445V8.87684Z\" fill=\"#6D767C\"&gt;&lt;/path&gt;\n                        &lt;/svg&gt;\n                        &lt;svg class=\"sound-mute\" width=\"24\" height=\"24\" viewBox=\"0 0 24 24\" fill=\"none\"&gt;\n                            &lt;path d=\"M5.4,7.9L12,1.5v20.7l-6.6-6.3H0v-8H5.4L5.4,7.9z M21,12l3,3l-2,2l-3-3l-3,3l-2-2l3-3l-3-3l2-2l3,3l3-3l2,2L21,12z\" fill=\"#6D767C\"&gt;&lt;/path&gt;\n                        &lt;/svg&gt;\n                    &lt;/button&gt;\n                    &lt;input class=\"volume-slider\" type=\"range\" min=\"0\" max=\"100\" value=\"50\"&gt;\n                &lt;/div&gt;\n                &lt;div class=\"player__controls flex-group\"&gt;\n                    &lt;button class=\"icon-back\" title=\"Rewind/Previous\"&gt;\n                        &lt;svg width=\"24\" height=\"24\" viewBox=\"0 0 24 24\" fill=\"none\" xmlns=\"https://www.w3.org/2000/svg\"&gt;\n                            &lt;path d=\"M22 22.2338C22 23.0111 21.152 23.4912 20.4855 23.0913L3.42916 12.8575C2.78182 12.4691 2.78182 11.5309 3.42916 11.1425L20.4855 0.908697C21.152 0.508781 22 0.988895 22 1.76619L22 22.2338Z\" fill=\"#6D767C\"&gt;&lt;/path&gt;\n                            &lt;rect x=\"2\" width=\"3\" height=\"24\" fill=\"#6D767C\"&gt;&lt;/rect&gt;\n                        &lt;/svg&gt;\n                    &lt;/button&gt;\n                    &lt;button class=\"icon-play\" title=\"Play\"&gt;\n                        &lt;svg width=\"18\" height=\"18\" viewBox=\"0 0 18 18\" fill=\"none\" xmlns=\"https://www.w3.org/2000/svg\"&gt;\n                            &lt;path fill-rule=\"evenodd\" clip-rule=\"evenodd\" d=\"M16.2071 8.22547L2.03696 0.0925565C1.57398 -0.173519 1 0.165763 1 0.706361V17.2936C1 17.8342 1.57398 18.1735 2.03696 17.9074L16.2071 9.77453C16.8005 9.43337 16.8005 8.56663 16.2071 8.22547\" fill=\"#6D767C\"&gt;&lt;/path&gt;\n                        &lt;/svg&gt;\n                    &lt;/button&gt;\n                    &lt;button class=\"icon-pause d-none\" title=\"Pause\"&gt;\n                        &lt;svg width=\"18\" height=\"18\" viewBox=\"0 0 18 18\" fill=\"none\" xmlns=\"https://www.w3.org/2000/svg\"&gt;\n                            &lt;rect x=\"2\" width=\"5.25\" height=\"18\" fill=\"#6D767C\"&gt;&lt;/rect&gt;\n                            &lt;rect x=\"10.25\" width=\"5.25\" height=\"18\" fill=\"#6D767C\"&gt;&lt;/rect&gt;\n                        &lt;/svg&gt;\n                    &lt;/button&gt;\n                    &lt;button class=\"icon-forward\" title=\"Next\"&gt;\n                        &lt;svg width=\"24\" height=\"24\" viewBox=\"0 0 24 24\" fill=\"none\" xmlns=\"https://www.w3.org/2000/svg\"&gt;\n                            &lt;rect x=\"19\" width=\"3\" height=\"24\"&gt;&lt;/rect&gt;\n                            &lt;path d=\"M2 1.76619C2 0.988895 2.84797 0.508783 3.5145 0.908697L20.5708 11.1425C21.2182 11.5309 21.2182 12.4691 20.5708 12.8575L3.5145 23.0913C2.84797 23.4912 2 23.0111 2 22.2338L2 1.76619Z\"&gt;&lt;/path&gt;\n                        &lt;/svg&gt;\n                    &lt;/button&gt;\n                &lt;/div&gt;\n\n                &lt;div class=\"player__controls flex-group mobile-position\"&gt;\n                    &lt;button class=\"icon-expand\" title=\"Expand player\"&gt;\n                        &lt;svg width=\"20\" height=\"20\" viewBox=\"0 0 20 20\" fill=\"none\" xmlns=\"https://www.w3.org/2000/svg\"&gt;\n                            &lt;path fill-rule=\"evenodd\" clip-rule=\"evenodd\" d=\"M19 1V7.18806H17.875V2.92037L12.0852 8.71019L11.2898 7.91481L17.0796 2.125H12.8125V1H19ZM7.91481 11.2898L2.125 17.079V12.8125H1V19H7.1875V17.875H2.92037L8.71019 12.0852L7.91481 11.2898Z\" fill=\"#6D767C\"&gt;&lt;/path&gt;\n                            &lt;path d=\"M19 1H19.1875V0.8125H19V1ZM19 7.18806V7.37556H19.1875V7.18806H19ZM17.875 7.18806H17.6875V7.37556H17.875V7.18806ZM17.875 2.92037H18.0625V2.46771L17.7424 2.78779L17.875 2.92037ZM12.0852 8.71019L11.9526 8.84277L12.0852 8.97535L12.2178 8.84277L12.0852 8.71019ZM11.2898 7.91481L11.1572 7.78223L11.0246 7.91481L11.1572 8.0474L11.2898 7.91481ZM17.0796 2.125L17.2122 2.25758L17.5323 1.9375H17.0796V2.125ZM12.8125 2.125H12.625V2.3125H12.8125V2.125ZM12.8125 1V0.8125H12.625V1H12.8125ZM7.91481 11.2898L8.0474 11.1572L7.91482 11.0246L7.78224 11.1572L7.91481 11.2898ZM2.125 17.079H1.9375V17.5317L2.25758 17.2116L2.125 17.079ZM2.125 12.8125H2.3125V12.625H2.125V12.8125ZM1 12.8125V12.625H0.8125V12.8125H1ZM1 19H0.8125V19.1875H1V19ZM7.1875 19V19.1875H7.375V19H7.1875ZM7.1875 17.875H7.375V17.6875H7.1875V17.875ZM2.92037 17.875L2.78779 17.7424L2.46771 18.0625H2.92037V17.875ZM8.71019 12.0852L8.84277 12.2178L8.97535 12.0852L8.84277 11.9526L8.71019 12.0852ZM18.8125 1V7.18806H19.1875V1H18.8125ZM19 7.00056H17.875V7.37556H19V7.00056ZM18.0625 7.18806V2.92037H17.6875V7.18806H18.0625ZM17.7424 2.78779L11.9526 8.5776L12.2178 8.84277L18.0076 3.05296L17.7424 2.78779ZM12.2178 8.5776L11.4224 7.78223L11.1572 8.0474L11.9526 8.84277L12.2178 8.5776ZM11.4224 8.0474L17.2122 2.25758L16.947 1.99242L11.1572 7.78223L11.4224 8.0474ZM17.0796 1.9375H12.8125V2.3125H17.0796V1.9375ZM13 2.125V1H12.625V2.125H13ZM12.8125 1.1875H19V0.8125H12.8125V1.1875ZM7.78224 11.1572L1.99242 16.9465L2.25758 17.2116L8.04739 11.4224L7.78224 11.1572ZM2.3125 17.079V12.8125H1.9375V17.079H2.3125ZM2.125 12.625H1V13H2.125V12.625ZM0.8125 12.8125V19H1.1875V12.8125H0.8125ZM1 19.1875H7.1875V18.8125H1V19.1875ZM7.375 19V17.875H7V19H7.375ZM7.1875 17.6875H2.92037V18.0625H7.1875V17.6875ZM3.05296 18.0076L8.84277 12.2178L8.5776 11.9526L2.78779 17.7424L3.05296 18.0076ZM8.84277 11.9526L8.0474 11.1572L7.78223 11.4224L8.5776 12.2178L8.84277 11.9526Z\" fill=\"black\" fill-opacity=\"0.2\"&gt;&lt;/path&gt;\n                        &lt;/svg&gt;\n                    &lt;/button&gt;\n                    &lt;button class=\"icon-minimize d-none\" title=\"Minimize player\"&gt;\n                        &lt;svg width=\"20\" height=\"20\" viewBox=\"0 0 20 20\" fill=\"none\" xmlns=\"https://www.w3.org/2000/svg\"&gt;\n                            &lt;path fill-rule=\"evenodd\" clip-rule=\"evenodd\" d=\"M13.2268 7.76969H17.4939V8.89469H11.3064V2.70719H12.4314V6.97431L18.4057 1L19.2011 1.79538L13.2268 7.76969ZM2.91567 11.0974V12.2224H7.1828L1.20117 18.2046L1.99655 19L7.97873 13.0178V17.2849H9.10373V11.0974H2.91567Z\" fill=\"#6D767C\"&gt;&lt;/path&gt;\n                            &lt;path d=\"M13.2268 7.76969L13.0942 7.6371L12.7741 7.95719H13.2268V7.76969ZM17.4939 7.76969H17.6814V7.58219H17.4939V7.76969ZM17.4939 8.89469V9.08219H17.6814V8.89469H17.4939ZM11.3064 8.89469H11.1189V9.08219H11.3064V8.89469ZM11.3064 2.70719V2.51969H11.1189V2.70719H11.3064ZM12.4314 2.70719H12.6189V2.51969H12.4314V2.70719ZM12.4314 6.97431H12.2439V7.42698L12.564 7.1069L12.4314 6.97431ZM18.4057 1L18.5383 0.867417L18.4057 0.734835L18.2731 0.867417L18.4057 1ZM19.2011 1.79538L19.3337 1.92796L19.4662 1.79538L19.3337 1.66279L19.2011 1.79538ZM2.91567 11.0974V10.9099H2.72817V11.0974H2.91567ZM2.91567 12.2224H2.72817V12.4099H2.91567V12.2224ZM7.1828 12.2224L7.31539 12.355L7.63543 12.0349H7.1828V12.2224ZM1.20117 18.2046L1.06858 18.0721L0.936013 18.2046L1.06859 18.3372L1.20117 18.2046ZM1.99655 19L1.86396 19.1326L1.99655 19.2652L2.12913 19.1326L1.99655 19ZM7.97873 13.0178H8.16623V12.5652L7.84615 12.8852L7.97873 13.0178ZM7.97873 17.2849H7.79123V17.4724H7.97873V17.2849ZM9.10373 17.2849V17.4724H9.29123V17.2849H9.10373ZM9.10373 11.0974H9.29123V10.9099H9.10373V11.0974ZM13.2268 7.95719H17.4939V7.58219H13.2268V7.95719ZM17.3064 7.76969V8.89469H17.6814V7.76969H17.3064ZM17.4939 8.70719H11.3064V9.08219H17.4939V8.70719ZM11.4939 8.89469V2.70719H11.1189V8.89469H11.4939ZM11.3064 2.89469H12.4314V2.51969H11.3064V2.89469ZM12.2439 2.70719V6.97431H12.6189V2.70719H12.2439ZM12.564 7.1069L18.5383 1.13258L18.2731 0.867417L12.2988 6.84173L12.564 7.1069ZM18.2731 1.13258L19.0685 1.92796L19.3337 1.66279L18.5383 0.867417L18.2731 1.13258ZM19.0685 1.66279L13.0942 7.6371L13.3594 7.90227L19.3337 1.92796L19.0685 1.66279ZM2.72817 11.0974V12.2224H3.10317V11.0974H2.72817ZM2.91567 12.4099H7.1828V12.0349H2.91567V12.4099ZM7.05021 12.0899L1.06858 18.0721L1.33376 18.3372L7.31539 12.355L7.05021 12.0899ZM1.06859 18.3372L1.86396 19.1326L2.12913 18.8674L1.33375 18.072L1.06859 18.3372ZM2.12913 19.1326L8.11132 13.1504L7.84615 12.8852L1.86396 18.8674L2.12913 19.1326ZM7.79123 13.0178V17.2849H8.16623V13.0178H7.79123ZM7.97873 17.4724H9.10373V17.0974H7.97873V17.4724ZM9.29123 17.2849V11.0974H8.91623V17.2849H9.29123ZM9.10373 10.9099H2.91567V11.2849H9.10373V10.9099Z\" fill=\"#979797\"&gt;&lt;/path&gt;\n                        &lt;/svg&gt;\n                    &lt;/button&gt;\n                    &lt;button class=\"icon-playlist inactive\" title=\"Show/Hide playlist\"&gt;\n                        &lt;svg version=\"1.1\" id=\"Layer_1\" xmlns=\"https://www.w3.org/2000/svg\" xmlns:xlink=\"https://www.w3.org/1999/xlink\" x=\"0px\" y=\"0px\" viewBox=\"0 0 24 24\" style=\"enable-background:new 0 0 24 24;\" xml:space=\"preserve\"&gt;\n                            &lt;path d=\"M15,11H0V9h15V11z M15,2H0v2h15V2z M20,2h-2v2v10.6c-0.6-0.3-1.3-0.6-2-0.6c-2.2,0-4,1.8-4,4s1.8,4,4,4s4-1.8,4-4V4h4V2H20z\n                                M0,18h9v-2H0V18z\"&gt;&lt;/path&gt;\n                        &lt;/svg&gt;\n                    &lt;/button&gt;\n                    &lt;button class=\"icon-close\" title=\"Close player\"&gt;\n                        &lt;svg class=\"icon-close\" width=\"18\" height=\"18\" viewBox=\"0 0 18 18\" fill=\"none\" xmlns=\"https://www.w3.org/2000/svg\"&gt;\n                            &lt;path fill-rule=\"evenodd\" clip-rule=\"evenodd\" d=\"M10.5801 8.98875L17.9781 16.3862L16.3873 17.9775L8.98875 10.5801L1.59131 17.9781L0 16.3873L7.398 8.98875L0 1.59075L1.59075 0L8.98875 7.398L16.3873 0L17.9781 1.59075L10.5801 8.98875Z\" fill=\"#6D767C\"&gt;&lt;/path&gt;\n                        &lt;/svg&gt;\n                    &lt;/button&gt;\n                &lt;/div&gt;\n            &lt;/div&gt;\n        &lt;/div&gt;\n        &lt;div class=\"player__progress-bar-wrapper\"&gt;\n            &lt;div class=\"player__progress-bar\" role=\"progressbar\" aria-valuemin=\"0\" aria-valuemax=\"100\" aria-valuenow=\"\"&gt;&lt;/div&gt;\n        &lt;/div&gt;\n    &lt;/div&gt;\n&lt;/mr-m-text-to-speech-player&gt;&lt;/div&gt;\n\n    &lt;/div&gt;\n  &lt;/div&gt;\n\n\n  \n\n&lt;/div&gt;\n&lt;/div&gt;\n&lt;div class=\"rowColResponsiveGrid responsivegrid aem-GridColumn aem-GridColumn--default--12\"&gt;&lt;div class=\" \"&gt;\n\n  \n\n  \n  \n\n  &lt;div class=\"row \"&gt;\n    &lt;div class=\"col \"&gt;\n      &lt;div class=\"richtext aem-GridColumn aem-GridColumn--default--12\"&gt;\n\n  &lt;mr-e-text class=\"cmp-text\"&gt;\n    &lt;p&gt;O nosso agente em Portugal:&lt;br&gt;\nBarkibu: &lt;a href=\"https://www.barkibu.com/pt/\" target=\"_blank\" rel=\"noopener noreferrer\"&gt;https://www.barkibu.com/pt/&lt;/a&gt;&lt;/p&gt;\n&lt;p&gt;Se quiser apresentar uma reclama\u00e7\u00e3o \u00e0 Great Lakes Insurance, contacte o escrit\u00f3rio de reclama\u00e7\u00f5es atrav\u00e9s do e-mail &lt;a href=\"mailto:complaints@glise.com\" target=\"_blank\" rel=\"noopener noreferrer\"&gt;complaints@glise.com&lt;/a&gt; ou escreva para:&lt;/p&gt;\n&lt;p&gt;Great Lakes Insurance SE&lt;br&gt;\nK\u00f6niginstra\u00dfe 107&lt;br&gt;\n80802 M\u00fcnchen&lt;br&gt;\nAlemanha&lt;/p&gt;\n&lt;p&gt;Se quiser apresentar uma reclama\u00e7\u00e3o ao Provedor do Cliente em Portugal, contacte o Sr. Armando Gon\u00e7alves Pereira atrav\u00e9s do e-mail GLISE-ombudsman_portugal@glise.com ou escreva para:&lt;/p&gt;\n&lt;p&gt;Provedor do Cliente Portugal / Customer Ombudsman Portugal&lt;br&gt;\nc/o Great Lakes Insurance SE&lt;br&gt;\nK\u00f6niginstra\u00dfe 107&lt;br&gt;\n80802 M\u00fcnchen&lt;br&gt;\nAlemanha&lt;/p&gt;\n\n  &lt;/mr-e-text&gt;\n  \n    \n\n\n&lt;/div&gt;\n&lt;div class=\"teaserRowCw teaserRowCw--width-25 aem-GridColumn aem-GridColumn--default--12\"&gt;\n\n  &lt;div class=\"teaserRowCw__wrapper\" data-lazy-animation=\"appear-bottom\" style=\"opacity: 1; transform: translateY(0px);\"&gt;\n    \n\n\n\n\n\n\n\n  \n\n  \n  \n\n  \n  &lt;a class=\"modularTeaser modularTeaser--standard \" href=\"https://www.munichre.com/content/dam/munichre/glise/documents/Ruling-for-Customer-Ombudsman-Portugal-PT.pdf/_jcr_content/renditions/original./Ruling-for-Customer-Ombudsman-Portugal-PT.pdf\" target=\"_blank\"&gt;\n  \n\n   \n\n   &lt;div class=\"modularTeaser__textContent\"&gt;\n    &lt;div class=\"modularTeaser__headline\"&gt;Download&lt;/div&gt;\n    &lt;div class=\"modularTeaser__text\"&gt;Clique aqui para ler a decis\u00e3o sobre o servi\u00e7o do Provedor de Reclama\u00e7\u00f5es&lt;/div&gt;\n    &lt;div class=\"modularTeaser__link modularTeaser__link--download\" aria-label=\"link\"&gt;\n      PDF, 119 KB\n    &lt;/div&gt;\n  &lt;/div&gt;\n&lt;/a&gt;\n\n\n\n    \n\n\n  \n  \n\n\n\n\n  &lt;/div&gt;\n\n&lt;/div&gt;\n&lt;div class=\"richtext aem-GridColumn aem-GridColumn--default--12\"&gt;\n\n  &lt;mr-e-text class=\"cmp-text\"&gt;\n    &lt;p&gt;Se quiser apresentar uma reclama\u00e7\u00e3o ao Regulador em Portugal, contacte a ASF (Autoridade de Supervis\u00e3o de Seguros e Fundos de Pens\u00f5es) atrav\u00e9s do e-mail &lt;a href=\"mailto:consumidor@asf.com.pt\" target=\"_blank\" rel=\"noopener noreferrer\"&gt;consumidor@asf.com.pt&lt;/a&gt;.&lt;/p&gt;\n&lt;p&gt;Em qualquer caso, pode apresentar uma reclama\u00e7\u00e3o eletronicamente atrav\u00e9s do portal disponibilizado pela ASF:&lt;br&gt;\n&lt;a href=\"https://www.consumidor.asf.com.pt/servi%C3%A7os/reclama%C3%A7%C3%B5es/apresentar-uma-reclama%C3%A7%C3%A3o\" target=\"_blank\" rel=\"noopener noreferrer\"&gt;https://www.consumidor.asf.com.pt/servi\u00e7os/reclama\u00e7\u00f5es/apresentar-uma-reclama\u00e7\u00e3o&lt;/a&gt;&lt;/p&gt;\n\n  &lt;/mr-e-text&gt;\n  \n    \n\n\n&lt;/div&gt;\n&lt;div class=\"button-wrapper row aem-GridColumn aem-GridColumn--default--12\"&gt;\n\n  &lt;a class=\"button button--petrol button--secondary button--left \" role=\"button\" tabindex=\"0\" href=\"https://www.munichre.com/glise/en/contact/feedback-and-complaints.html\"&gt;\n    Feedback &amp;amp; Complaints\n  &lt;/a&gt;\n  \n  \n  \n    \n\n\n&lt;/div&gt;\n\n    &lt;/div&gt;\n  &lt;/div&gt;\n\n\n  \n\n&lt;/div&gt;\n&lt;/div&gt;\n&lt;div class=\"rowColResponsiveGrid responsivegrid aem-GridColumn aem-GridColumn--default--12\"&gt;&lt;div class=\" \"&gt;\n\n  \n\n  \n  \n\n  \n\n  \n\n&lt;/div&gt;\n&lt;/div&gt;\n\n    \n&lt;/div&gt;\n&lt;/div&gt;\n\n\n      \n\n    &lt;/article&gt;\n  &lt;/main&gt;\n\n  \n\n\n\n\n\n\n\n\n\n&lt;/div&gt;\n\n\n\n&lt;div class=\"mr-m-navigation__global-config\" data-tgeo-url=\"\\/glise\\/pt\\/_jcr_content.targetgroupentryoverlay.json\" data-navigation-url=\"\\/glise\\/pt\\/_jcr_content.mainnavigation.json\" data-search-url=\"\\/glise\\/pt\\/_jcr_content.fulltextsearch.json\"&gt;&lt;/div&gt;\n\n&lt;div class=\"overlayContainer\" role=\"dialog\"&gt;\n  &lt;div class=\"xfpage page\"&gt;\n    \n  &lt;/div&gt;\n&lt;/div&gt;\n\n\n\n\n\n\n\n&lt;div class=\"disclaimercontainer\"&gt;\n  \n  \n\n  \n  \n\n  \n  \n\n  \n  &lt;div class=\"disclaimercontainer__fetchedByOverlaySearch\"&gt;&lt;/div&gt;\n\n&lt;/div&gt;\n\n\n\n\n\n\n\n\n\n\n\n\n\n\n\n\n\n\n\n\n            \n    \n    \n\n\n\n  \n\n      \n  \n\n\n  \n\n\n      \n  \n\n\n\n\n    \n\n\n\n\n    \n\n    \n\n    \n\n    \n\n\n\n    \n    \n    \n\n            \n\n        \n    \n\n&lt;/body&gt;&lt;/html&gt;",</w:t>
        <w:br/>
        <w:t xml:space="preserve">      "rawHtml": null,</w:t>
        <w:br/>
        <w:t xml:space="preserve">      "links": null,</w:t>
        <w:br/>
        <w:t xml:space="preserve">      "extract": null,</w:t>
        <w:br/>
        <w:t xml:space="preserve">      "json": null,</w:t>
        <w:br/>
        <w:t xml:space="preserve">      "screenshot": null,</w:t>
        <w:br/>
        <w:t xml:space="preserve">      "metadata": {</w:t>
        <w:br/>
        <w:t xml:space="preserve">        "template": "detail",</w:t>
        <w:br/>
        <w:t xml:space="preserve">        "description": "If you want to file a complaint to Great Lakes Insurance, please contact the complaints office on complaints@glise.com",</w:t>
        <w:br/>
        <w:t xml:space="preserve">        "og:url": "https://www.munichre.com/glise/pt/contact/feedback-and-complaints/portugal.html",</w:t>
        <w:br/>
        <w:t xml:space="preserve">        "language": "pt",</w:t>
        <w:br/>
        <w:t xml:space="preserve">        "viewport": [</w:t>
        <w:br/>
        <w:t xml:space="preserve">          "width=device-width, initial-scale=1",</w:t>
        <w:br/>
        <w:t xml:space="preserve">          "width=device-width, initial-scale=1.0, shrink-to-fit=no"</w:t>
        <w:br/>
        <w:t xml:space="preserve">        ],</w:t>
        <w:br/>
        <w:t xml:space="preserve">        "og:title": "Informa\u00e7\u00e3o Relevante para Clientes em Portugal",</w:t>
        <w:br/>
        <w:t xml:space="preserve">        "favicon": "https://www.munichre.com/content/dam/munichre/contentlounge/website-pieces/administrative/favicons/munichre-icon/favicon-32x32.png/_jcr_content/renditions/original./favicon-32x32.png",</w:t>
        <w:br/>
        <w:t xml:space="preserve">        "ogDescription": "If you want to file a complaint to Great Lakes Insurance, please contact the complaints office on complaints@glise.com",</w:t>
        <w:br/>
        <w:t xml:space="preserve">        "og:description": "If you want to file a complaint to Great Lakes Insurance, please contact the complaints office on complaints@glise.com",</w:t>
        <w:br/>
        <w:t xml:space="preserve">        "twitter:card": "summary_large_image",</w:t>
        <w:br/>
        <w:t xml:space="preserve">        "ogTitle": "Informa\u00e7\u00e3o Relevante para Clientes em Portugal",</w:t>
        <w:br/>
        <w:t xml:space="preserve">        "title": "Informa\u00e7\u00e3o Relevante para Clientes em Portugal",</w:t>
        <w:br/>
        <w:t xml:space="preserve">        "og:type": "website",</w:t>
        <w:br/>
        <w:t xml:space="preserve">        "msapplication-tap-highlight": "no",</w:t>
        <w:br/>
        <w:t xml:space="preserve">        "ogUrl": "https://www.munichre.com/glise/pt/contact/feedback-and-complaints/portugal.html",</w:t>
        <w:br/>
        <w:t xml:space="preserve">        "format-detection": "telephone=no",</w:t>
        <w:br/>
        <w:t xml:space="preserve">        "scrapeId": "48c5fc85-1f9d-452d-8446-2e195dcbe875",</w:t>
        <w:br/>
        <w:t xml:space="preserve">        "sourceURL": "https://www.munichre.com/glise/pt/contact/feedback-and-complaints/portugal.html",</w:t>
        <w:br/>
        <w:t xml:space="preserve">        "url": "https://www.munichre.com/glise/pt/contact/feedback-and-complaints/portugal.html",</w:t>
        <w:br/>
        <w:t xml:space="preserve">        "statusCode": 200,</w:t>
        <w:br/>
        <w:t xml:space="preserve">        "contentType": "text/html; charset=UTF-8",</w:t>
        <w:br/>
        <w:t xml:space="preserve">        "proxyUsed": "basic",</w:t>
        <w:br/>
        <w:t xml:space="preserve">        "creditsUsed": 1</w:t>
        <w:br/>
        <w:t xml:space="preserve">      },</w:t>
        <w:br/>
        <w:t xml:space="preserve">      "actions": null,</w:t>
        <w:br/>
        <w:t xml:space="preserve">      "title": null,</w:t>
        <w:br/>
        <w:t xml:space="preserve">      "description": null,</w:t>
        <w:br/>
        <w:t xml:space="preserve">      "changeTracking": null</w:t>
        <w:br/>
        <w:t xml:space="preserve">    },</w:t>
        <w:br/>
        <w:t xml:space="preserve">    {</w:t>
        <w:br/>
        <w:t xml:space="preserve">      "url": null,</w:t>
        <w:br/>
        <w:t xml:space="preserve">      "markdown": "![Family](https://www.munichre.com/content/dam/munichre/global/images/royalty-free/GettyImages-108113135.jpg/_jcr_content/renditions/cropped.3_to_1.jpg./cropped.3_to_1.jpg)\n\n# Prodotti\n\n### Le nostre soluzioni per la tua tutela quotidiana\n\n![alt txt](https://www.munichre.com/glit/it/prodotti.html)\n\n### properties.trackTitle\n\nproperties.trackSubtitle\n\n[Prodotti\\\\\n\\\\\nProdotto \"RC Auto\u201c](https://www.munichre.com/glit/it/prodotti/prodotto-rc-auto.html) [Prodotti\\\\\n\\\\\nProdotto \"Telepass Assicura Auto\"](https://www.munichre.com/glit/it/prodotti/prodotto-telepass-assicura-auto.html) [Prodotti\\\\\n\\\\\nProdotto \u201cCasa &amp; Famiglia\u201d](https://www.munichre.com/glit/it/prodotti/altri-prodotti.html) [Prodotti\\\\\n\\\\\nProdotto \"PET\"](https://www.munichre.com/glit/it/prodotti/prodotto-pet.html)",</w:t>
        <w:br/>
        <w:t xml:space="preserve">      "html": "&lt;!DOCTYPE html&gt;&lt;html lang=\"it\" class=\"no-js\"&gt;\n    &lt;body class=\"content page basicpage mr-theme-vibrantblue mr-h-no-touch\" data-chartdatabaseurl=\"\" footerinview=\"\"&gt;\n        \n        \n            \n\n\n\n            &lt;div class=\"page-wrap\"&gt;\n\n  \n&lt;mr-m-news-ticker class=\"mr-m-news-ticker\" api-url=\"https://www.munichre.com/glit/it/prodotti/_jcr_content.newsalert.json\"&gt;\n&lt;/mr-m-news-ticker&gt;\n\n&lt;div class=\"headercwcontainer\" style=\"top: -18px;\"&gt;\n  &lt;div class=\"xfpage page\"&gt;\n\n    \n  &lt;/div&gt;\n&lt;/div&gt;\n\n\n\n  &lt;main class=\"main content \"&gt;\n    &lt;article&gt;\n\n      &lt;div class=\"root responsivegrid\"&gt;\n\n\n&lt;div class=\"aem-Grid aem-Grid--12 aem-Grid--default--12 \"&gt;\n    \n    &lt;div class=\"rowColResponsiveGrid responsivegrid aem-GridColumn aem-GridColumn--default--12\"&gt;&lt;div class=\" \"&gt;\n\n  \n\n  \n  \n\n  &lt;div class=\"row \"&gt;\n    &lt;div class=\"col \"&gt;\n      &lt;div class=\"breadcrumb aem-GridColumn aem-GridColumn--default--12\"&gt;\n\n\n\n    \n\n&lt;/div&gt;\n&lt;div class=\"stageStandardWrapper mr-m-stage-standard__wrapper aem-GridColumn aem-GridColumn--default--12\"&gt;\n\n\n\n&lt;mr-m-stage-standard class=\"mr-m-stage-standard  mr-m-stage-standard--themed-background\"&gt;\n    &lt;div class=\"mr-m-stage-standard__overview\"&gt;\n        &lt;div class=\"mr-m-stage-standard__grid-container\"&gt;\n            &lt;div class=\"mr-m-stage-standard__media\"&gt;\n                &lt;!-- image --&gt;\n                \n                  \n\n  \n  \n  \n\n\n  &lt;div class=\"imageBasic imageBasic--ultraWide \" data-ratio=\"3\"&gt;\n\n    &lt;div class=\"imageBasic__inner\"&gt;\n\n      \n\n        \n        &lt;picture&gt;&lt;source media=\"(min-width: 1024px)\" srcset=\"/content/dam/munichre/global/images/royalty-free/GettyImages-108113135.jpg/_jcr_content/renditions/cropped.16_to_9.jpg.image_file.1280.720.file/cropped.16_to_9.jpg 1280w\"&gt;&lt;source media=\"(min-width: 640px)\" srcset=\"/content/dam/munichre/global/images/royalty-free/GettyImages-108113135.jpg/_jcr_content/renditions/cropped.2_to_1.jpg.image_file.768.384.file/cropped.2_to_1.jpg 768w\"&gt;&lt;source media=\"(min-width: 320px)\" srcset=\"/content/dam/munichre/global/images/royalty-free/GettyImages-108113135.jpg/_jcr_content/renditions/cropped.square.jpg.image_file.768.768.file/cropped.square.jpg 768w\"&gt;&lt;img src=\"https://www.munichre.com/content/dam/munichre/global/images/royalty-free/GettyImages-108113135.jpg/_jcr_content/renditions/cropped.3_to_1.jpg./cropped.3_to_1.jpg\" alt=\"Family\" title=\"Family\"&gt;&lt;/picture&gt;\n\n      \n\n    &lt;/div&gt;\n\n    \n    \n  &lt;/div&gt;\n\n\n                \n\n                &lt;!-- video --&gt;\n                \n\n                \n                \n            &lt;/div&gt;\n            &lt;div class=\"mr-m-stage-standard__overview__content\"&gt;\n                &lt;div class=\"mr-m-stage-standard__overview__content-inner\"&gt;\n                    &lt;div class=\"mr-m-stage-standard__overview__content-main\"&gt;\n                        &lt;h1 class=\"mr-m-stage-standard__overview__content-main-header\n                        \"&gt;\n                            Prodotti\n                            \n                        &lt;/h1&gt;\n                    &lt;/div&gt;\n                    &lt;div class=\"mr-m-stage-standard__overview__content-headers\"&gt;\n\n                        &lt;h3 class=\"mr-m-stage-standard__overview__content-headers-subtitle\"&gt;\n                            Le nostre soluzioni per la tua tutela quotidiana\n                            \n                        &lt;/h3&gt;\n\n                        \n                        \n                        \n\n                        \n                        \n                        \n\n                    &lt;/div&gt;\n\n                &lt;/div&gt;\n\n            &lt;/div&gt;\n            \n            \n            \n        &lt;/div&gt;\n    &lt;/div&gt;\n&lt;/mr-m-stage-standard&gt;\n\n\n\n    \n\n&lt;/div&gt;\n&lt;div class=\"textToSpeechPlayer aem-GridColumn aem-GridColumn--default--12 mr-state-invisible\"&gt;&lt;mr-m-text-to-speech-player class=\"mr-m-text-to-speech-player\" role=\"application\" tabindex=\"0\"&gt;\n    &lt;div class=\"player__container d-none\" data-i18n-play=\"Play\" data-i18n-remove=\"Remove\"&gt;\n        &lt;div class=\"player__wishlist d-none\" style=\"bottom: 206px;\"&gt;&lt;ul&gt;&lt;/ul&gt;&lt;/div&gt;\n        &lt;div class=\"player__content\"&gt;\n            &lt;audio class=\"player__audio d-none\"&gt;\n                &lt;source src=\"https://www.munichre.com/glit/it/prodotti.html\" type=\"audio/mp3\"&gt;\n            &lt;/audio&gt;\n            &lt;div class=\"player__info\"&gt;\n                &lt;img alt=\"alt txt\" class=\"player__info-image\" src=\"https://www.munichre.com/glit/it/prodotti.html\"&gt;\n                &lt;div class=\"player__info-content\"&gt;\n                    &lt;h3 class=\"player__info-name\"&gt;properties.trackTitle&lt;/h3&gt;\n                    &lt;p class=\"player__info-description\"&gt;properties.trackSubtitle&lt;/p&gt;\n                &lt;/div&gt;\n            &lt;/div&gt;\n            &lt;div class=\"player__functions\"&gt;\n                &lt;div class=\"player__volume\"&gt;\n                    &lt;button class=\"icon-volume\" title=\"Mute player\"&gt;\n                        &lt;svg class=\"sound-active\" width=\"18\" height=\"18\" viewBox=\"0 0 18 18\" fill=\"none\" xmlns=\"https://www.w3.org/2000/svg\"&gt;\n                            &lt;path d=\"M4.03189 5.85891L8.98924 1.112V16.6393L4.03189 11.8948H0V5.85891H4.03189ZM11.0506 0V2.07094C13.9251 2.99641 16.0032 5.6939 16.0032 8.87445C16.0032 12.055 13.9227 14.7525 11.0506 15.678V17.7489C15.0395 16.766 17.9976 13.1646 17.9976 8.87206C17.9976 4.57951 15.0395 0.982862 11.0506 0ZM13.4492 8.87684C13.4492 7.13591 12.4807 5.61977 11.0506 4.84018V12.9111C12.4783 12.1315 13.4492 10.6178 13.4492 8.87445V8.87684Z\" fill=\"#6D767C\"&gt;&lt;/path&gt;\n                        &lt;/svg&gt;\n                        &lt;svg class=\"sound-mute\" width=\"24\" height=\"24\" viewBox=\"0 0 24 24\" fill=\"none\"&gt;\n                            &lt;path d=\"M5.4,7.9L12,1.5v20.7l-6.6-6.3H0v-8H5.4L5.4,7.9z M21,12l3,3l-2,2l-3-3l-3,3l-2-2l3-3l-3-3l2-2l3,3l3-3l2,2L21,12z\" fill=\"#6D767C\"&gt;&lt;/path&gt;\n                        &lt;/svg&gt;\n                    &lt;/button&gt;\n                    &lt;input class=\"volume-slider\" type=\"range\" min=\"0\" max=\"100\" value=\"50\"&gt;\n                &lt;/div&gt;\n                &lt;div class=\"player__controls flex-group\"&gt;\n                    &lt;button class=\"icon-back\" title=\"Rewind/Previous\"&gt;\n                        &lt;svg width=\"24\" height=\"24\" viewBox=\"0 0 24 24\" fill=\"none\" xmlns=\"https://www.w3.org/2000/svg\"&gt;\n                            &lt;path d=\"M22 22.2338C22 23.0111 21.152 23.4912 20.4855 23.0913L3.42916 12.8575C2.78182 12.4691 2.78182 11.5309 3.42916 11.1425L20.4855 0.908697C21.152 0.508781 22 0.988895 22 1.76619L22 22.2338Z\" fill=\"#6D767C\"&gt;&lt;/path&gt;\n                            &lt;rect x=\"2\" width=\"3\" height=\"24\" fill=\"#6D767C\"&gt;&lt;/rect&gt;\n                        &lt;/svg&gt;\n                    &lt;/button&gt;\n                    &lt;button class=\"icon-play\" title=\"Play\"&gt;\n                        &lt;svg width=\"18\" height=\"18\" viewBox=\"0 0 18 18\" fill=\"none\" xmlns=\"https://www.w3.org/2000/svg\"&gt;\n                            &lt;path fill-rule=\"evenodd\" clip-rule=\"evenodd\" d=\"M16.2071 8.22547L2.03696 0.0925565C1.57398 -0.173519 1 0.165763 1 0.706361V17.2936C1 17.8342 1.57398 18.1735 2.03696 17.9074L16.2071 9.77453C16.8005 9.43337 16.8005 8.56663 16.2071 8.22547\" fill=\"#6D767C\"&gt;&lt;/path&gt;\n                        &lt;/svg&gt;\n                    &lt;/button&gt;\n                    &lt;button class=\"icon-pause d-none\" title=\"Pause\"&gt;\n                        &lt;svg width=\"18\" height=\"18\" viewBox=\"0 0 18 18\" fill=\"none\" xmlns=\"https://www.w3.org/2000/svg\"&gt;\n                            &lt;rect x=\"2\" width=\"5.25\" height=\"18\" fill=\"#6D767C\"&gt;&lt;/rect&gt;\n                            &lt;rect x=\"10.25\" width=\"5.25\" height=\"18\" fill=\"#6D767C\"&gt;&lt;/rect&gt;\n                        &lt;/svg&gt;\n                    &lt;/button&gt;\n                    &lt;button class=\"icon-forward\" title=\"Next\"&gt;\n                        &lt;svg width=\"24\" height=\"24\" viewBox=\"0 0 24 24\" fill=\"none\" xmlns=\"https://www.w3.org/2000/svg\"&gt;\n                            &lt;rect x=\"19\" width=\"3\" height=\"24\"&gt;&lt;/rect&gt;\n                            &lt;path d=\"M2 1.76619C2 0.988895 2.84797 0.508783 3.5145 0.908697L20.5708 11.1425C21.2182 11.5309 21.2182 12.4691 20.5708 12.8575L3.5145 23.0913C2.84797 23.4912 2 23.0111 2 22.2338L2 1.76619Z\"&gt;&lt;/path&gt;\n                        &lt;/svg&gt;\n                    &lt;/button&gt;\n                &lt;/div&gt;\n\n                &lt;div class=\"player__controls flex-group mobile-position\"&gt;\n                    &lt;button class=\"icon-expand\" title=\"Expand player\"&gt;\n                        &lt;svg width=\"20\" height=\"20\" viewBox=\"0 0 20 20\" fill=\"none\" xmlns=\"https://www.w3.org/2000/svg\"&gt;\n                            &lt;path fill-rule=\"evenodd\" clip-rule=\"evenodd\" d=\"M19 1V7.18806H17.875V2.92037L12.0852 8.71019L11.2898 7.91481L17.0796 2.125H12.8125V1H19ZM7.91481 11.2898L2.125 17.079V12.8125H1V19H7.1875V17.875H2.92037L8.71019 12.0852L7.91481 11.2898Z\" fill=\"#6D767C\"&gt;&lt;/path&gt;\n                            &lt;path d=\"M19 1H19.1875V0.8125H19V1ZM19 7.18806V7.37556H19.1875V7.18806H19ZM17.875 7.18806H17.6875V7.37556H17.875V7.18806ZM17.875 2.92037H18.0625V2.46771L17.7424 2.78779L17.875 2.92037ZM12.0852 8.71019L11.9526 8.84277L12.0852 8.97535L12.2178 8.84277L12.0852 8.71019ZM11.2898 7.91481L11.1572 7.78223L11.0246 7.91481L11.1572 8.0474L11.2898 7.91481ZM17.0796 2.125L17.2122 2.25758L17.5323 1.9375H17.0796V2.125ZM12.8125 2.125H12.625V2.3125H12.8125V2.125ZM12.8125 1V0.8125H12.625V1H12.8125ZM7.91481 11.2898L8.0474 11.1572L7.91482 11.0246L7.78224 11.1572L7.91481 11.2898ZM2.125 17.079H1.9375V17.5317L2.25758 17.2116L2.125 17.079ZM2.125 12.8125H2.3125V12.625H2.125V12.8125ZM1 12.8125V12.625H0.8125V12.8125H1ZM1 19H0.8125V19.1875H1V19ZM7.1875 19V19.1875H7.375V19H7.1875ZM7.1875 17.875H7.375V17.6875H7.1875V17.875ZM2.92037 17.875L2.78779 17.7424L2.46771 18.0625H2.92037V17.875ZM8.71019 12.0852L8.84277 12.2178L8.97535 12.0852L8.84277 11.9526L8.71019 12.0852ZM18.8125 1V7.18806H19.1875V1H18.8125ZM19 7.00056H17.875V7.37556H19V7.00056ZM18.0625 7.18806V2.92037H17.6875V7.18806H18.0625ZM17.7424 2.78779L11.9526 8.5776L12.2178 8.84277L18.0076 3.05296L17.7424 2.78779ZM12.2178 8.5776L11.4224 7.78223L11.1572 8.0474L11.9526 8.84277L12.2178 8.5776ZM11.4224 8.0474L17.2122 2.25758L16.947 1.99242L11.1572 7.78223L11.4224 8.0474ZM17.0796 1.9375H12.8125V2.3125H17.0796V1.9375ZM13 2.125V1H12.625V2.125H13ZM12.8125 1.1875H19V0.8125H12.8125V1.1875ZM7.78224 11.1572L1.99242 16.9465L2.25758 17.2116L8.04739 11.4224L7.78224 11.1572ZM2.3125 17.079V12.8125H1.9375V17.079H2.3125ZM2.125 12.625H1V13H2.125V12.625ZM0.8125 12.8125V19H1.1875V12.8125H0.8125ZM1 19.1875H7.1875V18.8125H1V19.1875ZM7.375 19V17.875H7V19H7.375ZM7.1875 17.6875H2.92037V18.0625H7.1875V17.6875ZM3.05296 18.0076L8.84277 12.2178L8.5776 11.9526L2.78779 17.7424L3.05296 18.0076ZM8.84277 11.9526L8.0474 11.1572L7.78223 11.4224L8.5776 12.2178L8.84277 11.9526Z\" fill=\"black\" fill-opacity=\"0.2\"&gt;&lt;/path&gt;\n                        &lt;/svg&gt;\n                    &lt;/button&gt;\n                    &lt;button class=\"icon-minimize d-none\" title=\"Minimize player\"&gt;\n                        &lt;svg width=\"20\" height=\"20\" viewBox=\"0 0 20 20\" fill=\"none\" xmlns=\"https://www.w3.org/2000/svg\"&gt;\n                            &lt;path fill-rule=\"evenodd\" clip-rule=\"evenodd\" d=\"M13.2268 7.76969H17.4939V8.89469H11.3064V2.70719H12.4314V6.97431L18.4057 1L19.2011 1.79538L13.2268 7.76969ZM2.91567 11.0974V12.2224H7.1828L1.20117 18.2046L1.99655 19L7.97873 13.0178V17.2849H9.10373V11.0974H2.91567Z\" fill=\"#6D767C\"&gt;&lt;/path&gt;\n                            &lt;path d=\"M13.2268 7.76969L13.0942 7.6371L12.7741 7.95719H13.2268V7.76969ZM17.4939 7.76969H17.6814V7.58219H17.4939V7.76969ZM17.4939 8.89469V9.08219H17.6814V8.89469H17.4939ZM11.3064 8.89469H11.1189V9.08219H11.3064V8.89469ZM11.3064 2.70719V2.51969H11.1189V2.70719H11.3064ZM12.4314 2.70719H12.6189V2.51969H12.4314V2.70719ZM12.4314 6.97431H12.2439V7.42698L12.564 7.1069L12.4314 6.97431ZM18.4057 1L18.5383 0.867417L18.4057 0.734835L18.2731 0.867417L18.4057 1ZM19.2011 1.79538L19.3337 1.92796L19.4662 1.79538L19.3337 1.66279L19.2011 1.79538ZM2.91567 11.0974V10.9099H2.72817V11.0974H2.91567ZM2.91567 12.2224H2.72817V12.4099H2.91567V12.2224ZM7.1828 12.2224L7.31539 12.355L7.63543 12.0349H7.1828V12.2224ZM1.20117 18.2046L1.06858 18.0721L0.936013 18.2046L1.06859 18.3372L1.20117 18.2046ZM1.99655 19L1.86396 19.1326L1.99655 19.2652L2.12913 19.1326L1.99655 19ZM7.97873 13.0178H8.16623V12.5652L7.84615 12.8852L7.97873 13.0178ZM7.97873 17.2849H7.79123V17.4724H7.97873V17.2849ZM9.10373 17.2849V17.4724H9.29123V17.2849H9.10373ZM9.10373 11.0974H9.29123V10.9099H9.10373V11.0974ZM13.2268 7.95719H17.4939V7.58219H13.2268V7.95719ZM17.3064 7.76969V8.89469H17.6814V7.76969H17.3064ZM17.4939 8.70719H11.3064V9.08219H17.4939V8.70719ZM11.4939 8.89469V2.70719H11.1189V8.89469H11.4939ZM11.3064 2.89469H12.4314V2.51969H11.3064V2.89469ZM12.2439 2.70719V6.97431H12.6189V2.70719H12.2439ZM12.564 7.1069L18.5383 1.13258L18.2731 0.867417L12.2988 6.84173L12.564 7.1069ZM18.2731 1.13258L19.0685 1.92796L19.3337 1.66279L18.5383 0.867417L18.2731 1.13258ZM19.0685 1.66279L13.0942 7.6371L13.3594 7.90227L19.3337 1.92796L19.0685 1.66279ZM2.72817 11.0974V12.2224H3.10317V11.0974H2.72817ZM2.91567 12.4099H7.1828V12.0349H2.91567V12.4099ZM7.05021 12.0899L1.06858 18.0721L1.33376 18.3372L7.31539 12.355L7.05021 12.0899ZM1.06859 18.3372L1.86396 19.1326L2.12913 18.8674L1.33375 18.072L1.06859 18.3372ZM2.12913 19.1326L8.11132 13.1504L7.84615 12.8852L1.86396 18.8674L2.12913 19.1326ZM7.79123 13.0178V17.2849H8.16623V13.0178H7.79123ZM7.97873 17.4724H9.10373V17.0974H7.97873V17.4724ZM9.29123 17.2849V11.0974H8.91623V17.2849H9.29123ZM9.10373 10.9099H2.91567V11.2849H9.10373V10.9099Z\" fill=\"#979797\"&gt;&lt;/path&gt;\n                        &lt;/svg&gt;\n                    &lt;/button&gt;\n                    &lt;button class=\"icon-playlist inactive\" title=\"Show/Hide playlist\"&gt;\n                        &lt;svg version=\"1.1\" id=\"Layer_1\" xmlns=\"https://www.w3.org/2000/svg\" xmlns:xlink=\"https://www.w3.org/1999/xlink\" x=\"0px\" y=\"0px\" viewBox=\"0 0 24 24\" style=\"enable-background:new 0 0 24 24;\" xml:space=\"preserve\"&gt;\n                            &lt;path d=\"M15,11H0V9h15V11z M15,2H0v2h15V2z M20,2h-2v2v10.6c-0.6-0.3-1.3-0.6-2-0.6c-2.2,0-4,1.8-4,4s1.8,4,4,4s4-1.8,4-4V4h4V2H20z\n                                M0,18h9v-2H0V18z\"&gt;&lt;/path&gt;\n                        &lt;/svg&gt;\n                    &lt;/button&gt;\n                    &lt;button class=\"icon-close\" title=\"Close player\"&gt;\n                        &lt;svg class=\"icon-close\" width=\"18\" height=\"18\" viewBox=\"0 0 18 18\" fill=\"none\" xmlns=\"https://www.w3.org/2000/svg\"&gt;\n                            &lt;path fill-rule=\"evenodd\" clip-rule=\"evenodd\" d=\"M10.5801 8.98875L17.9781 16.3862L16.3873 17.9775L8.98875 10.5801L1.59131 17.9781L0 16.3873L7.398 8.98875L0 1.59075L1.59075 0L8.98875 7.398L16.3873 0L17.9781 1.59075L10.5801 8.98875Z\" fill=\"#6D767C\"&gt;&lt;/path&gt;\n                        &lt;/svg&gt;\n                    &lt;/button&gt;\n                &lt;/div&gt;\n            &lt;/div&gt;\n        &lt;/div&gt;\n        &lt;div class=\"player__progress-bar-wrapper\"&gt;\n            &lt;div class=\"player__progress-bar\" role=\"progressbar\" aria-valuemin=\"0\" aria-valuemax=\"100\" aria-valuenow=\"\"&gt;&lt;/div&gt;\n        &lt;/div&gt;\n    &lt;/div&gt;\n&lt;/mr-m-text-to-speech-player&gt;&lt;/div&gt;\n\n    &lt;/div&gt;\n  &lt;/div&gt;\n\n\n  \n\n&lt;/div&gt;\n&lt;/div&gt;\n&lt;div class=\"rowColResponsiveGrid responsivegrid aem-GridColumn aem-GridColumn--default--12\"&gt;&lt;div class=\" \"&gt;\n\n  \n\n  \n  \n\n  &lt;div class=\"row \"&gt;\n    &lt;div class=\"col \"&gt;\n      &lt;div class=\"teaserRowCw teaserRowCw--width-25 aem-GridColumn aem-GridColumn--default--12\"&gt;\n\n  \n  &lt;div class=\"teaserRowCw__wrapper\" data-lazy-animation=\"appear-bottom\" style=\"opacity: 1; transform: translateY(0px);\"&gt;\n    \n  \n\n\n\n  \n\n\n  &lt;a class=\"modularTeaser  modularTeaser--mr-theme-vibrantblue    \" data-target-color-scheme=\"mr-theme-vibrantblue\" href=\"https://www.munichre.com/glit/it/prodotti/prodotto-rc-auto.html\"&gt;\n\n    \n    \n\n    &lt;div class=\"modularTeaser__textContent\"&gt;\n      \n      &lt;div class=\"modularTeaser__headline\"&gt;Prodotti&lt;/div&gt;\n      &lt;div class=\"modularTeaser__text\"&gt;Prodotto \"RC Auto\u201c&lt;/div&gt;\n        \n\n        &lt;div class=\"modularTeaser__link\" aria-label=\"link\"&gt;&lt;/div&gt;\n      &lt;div class=\"modularTeaser__buttonWrapper\"&gt;\n        \n        \n\n        \n      &lt;/div&gt;\n\n      \n\n    &lt;/div&gt;\n  &lt;/a&gt;\n\n  \n  \n\n  \n\n\n\n  \n\n\n  &lt;a class=\"modularTeaser  modularTeaser--mr-theme-vibrantblue    \" data-target-color-scheme=\"mr-theme-vibrantblue\" href=\"https://www.munichre.com/glit/it/prodotti/prodotto-telepass-assicura-auto.html\"&gt;\n\n    \n    \n\n    &lt;div class=\"modularTeaser__textContent\"&gt;\n      \n      &lt;div class=\"modularTeaser__headline\"&gt;Prodotti&lt;/div&gt;\n      &lt;div class=\"modularTeaser__text\"&gt;Prodotto \"Telepass Assicura Auto\"&lt;/div&gt;\n        \n\n        &lt;div class=\"modularTeaser__link\" aria-label=\"link\"&gt;&lt;/div&gt;\n      &lt;div class=\"modularTeaser__buttonWrapper\"&gt;\n        \n        \n\n        \n      &lt;/div&gt;\n\n      \n\n    &lt;/div&gt;\n  &lt;/a&gt;\n\n  \n  \n\n  \n\n\n\n  \n\n\n  &lt;a class=\"modularTeaser  modularTeaser--mr-theme-vibrantblue    \" data-target-color-scheme=\"mr-theme-vibrantblue\" href=\"https://www.munichre.com/glit/it/prodotti/altri-prodotti.html\"&gt;\n\n    \n    \n\n    &lt;div class=\"modularTeaser__textContent\"&gt;\n      \n      &lt;div class=\"modularTeaser__headline\"&gt;Prodotti&lt;/div&gt;\n      &lt;div class=\"modularTeaser__text\"&gt;Prodotto \u201cCasa &amp;amp; Famiglia\u201d  &lt;/div&gt;\n        \n\n        &lt;div class=\"modularTeaser__link\" aria-label=\"link\"&gt;&lt;/div&gt;\n      &lt;div class=\"modularTeaser__buttonWrapper\"&gt;\n        \n        \n\n        \n      &lt;/div&gt;\n\n      \n\n    &lt;/div&gt;\n  &lt;/a&gt;\n\n  \n  \n\n  \n\n\n\n  \n\n\n  &lt;a class=\"modularTeaser  modularTeaser--mr-theme-vibrantblue    \" data-target-color-scheme=\"mr-theme-vibrantblue\" href=\"https://www.munichre.com/glit/it/prodotti/prodotto-pet.html\"&gt;\n\n    \n    \n\n    &lt;div class=\"modularTeaser__textContent\"&gt;\n      \n      &lt;div class=\"modularTeaser__headline\"&gt;Prodotti&lt;/div&gt;\n      &lt;div class=\"modularTeaser__text\"&gt;Prodotto \"PET\"&lt;/div&gt;\n        \n\n        &lt;div class=\"modularTeaser__link\" aria-label=\"link\"&gt;&lt;/div&gt;\n      &lt;div class=\"modularTeaser__buttonWrapper\"&gt;\n        \n        \n\n        \n      &lt;/div&gt;\n\n      \n\n    &lt;/div&gt;\n  &lt;/a&gt;\n\n  \n  \n\n  &lt;/div&gt;\n\n  \n  \n    \n\n\n&lt;/div&gt;\n\n    &lt;/div&gt;\n  &lt;/div&gt;\n\n\n  \n\n&lt;/div&gt;\n&lt;/div&gt;\n&lt;div class=\"rowColResponsiveGrid responsivegrid aem-GridColumn aem-GridColumn--default--12\"&gt;&lt;div class=\" \"&gt;\n\n  \n\n  \n  \n\n  \n\n  \n\n&lt;/div&gt;\n&lt;/div&gt;\n\n    \n&lt;/div&gt;\n&lt;/div&gt;\n\n\n      \n\n    &lt;/article&gt;\n  &lt;/main&gt;\n\n  \n\n\n\n\n\n\n\n\n\n&lt;/div&gt;\n\n\n\n&lt;div class=\"mr-m-navigation__global-config\" data-tgeo-url=\"\\/glit\\/it\\/_jcr_content.targetgroupentryoverlay.json\" data-navigation-url=\"\\/glit\\/it\\/_jcr_content.mainnavigation.json\" data-search-url=\"\\/glit\\/it\\/_jcr_content.fulltextsearch.json\"&gt;&lt;/div&gt;\n\n&lt;div class=\"overlayContainer\" role=\"dialog\"&gt;\n  &lt;div class=\"xfpage page\"&gt;\n    \n  &lt;/div&gt;\n&lt;/div&gt;\n\n\n\n\n\n\n\n&lt;div class=\"disclaimercontainer\"&gt;\n  \n  \n\n  \n  \n\n  \n  \n\n  \n  &lt;div class=\"disclaimercontainer__fetchedByOverlaySearch\"&gt;&lt;/div&gt;\n\n&lt;/div&gt;\n\n\n\n\n\n\n\n\n\n\n\n\n\n\n\n\n\n\n\n\n            \n    \n    \n\n\n\n  \n\n      \n  \n\n\n  \n\n\n      \n  \n\n\n\n\n    \n\n\n\n\n    \n\n    \n\n    \n\n    \n\n\n\n    \n    \n    \n\n            \n\n        \n    \n\n&lt;/body&gt;&lt;/html&gt;",</w:t>
        <w:br/>
        <w:t xml:space="preserve">      "rawHtml": null,</w:t>
        <w:br/>
        <w:t xml:space="preserve">      "links": null,</w:t>
        <w:br/>
        <w:t xml:space="preserve">      "extract": null,</w:t>
        <w:br/>
        <w:t xml:space="preserve">      "json": null,</w:t>
        <w:br/>
        <w:t xml:space="preserve">      "screenshot": null,</w:t>
        <w:br/>
        <w:t xml:space="preserve">      "metadata": {</w:t>
        <w:br/>
        <w:t xml:space="preserve">        "image": "https://www.munichre.com/content/dam/munichre/global/images/royalty-free/GettyImages-108113135.jpg/_jcr_content/renditions/original.image_file.1200.881.file/GettyImages-108113135.jpg",</w:t>
        <w:br/>
        <w:t xml:space="preserve">        "og:type": "website",</w:t>
        <w:br/>
        <w:t xml:space="preserve">        "ogUrl": "https://www.munichre.com/glit/it/prodotti.html",</w:t>
        <w:br/>
        <w:t xml:space="preserve">        "format-detection": "telephone=no",</w:t>
        <w:br/>
        <w:t xml:space="preserve">        "viewport": [</w:t>
        <w:br/>
        <w:t xml:space="preserve">          "width=device-width, initial-scale=1",</w:t>
        <w:br/>
        <w:t xml:space="preserve">          "width=device-width, initial-scale=1.0, shrink-to-fit=no"</w:t>
        <w:br/>
        <w:t xml:space="preserve">        ],</w:t>
        <w:br/>
        <w:t xml:space="preserve">        "title": "Prodotti",</w:t>
        <w:br/>
        <w:t xml:space="preserve">        "msapplication-tap-highlight": "no",</w:t>
        <w:br/>
        <w:t xml:space="preserve">        "ogTitle": "Prodotti",</w:t>
        <w:br/>
        <w:t xml:space="preserve">        "twitter:card": "summary",</w:t>
        <w:br/>
        <w:t xml:space="preserve">        "language": "it",</w:t>
        <w:br/>
        <w:t xml:space="preserve">        "position": [</w:t>
        <w:br/>
        <w:t xml:space="preserve">          "1",</w:t>
        <w:br/>
        <w:t xml:space="preserve">          "2"</w:t>
        <w:br/>
        <w:t xml:space="preserve">        ],</w:t>
        <w:br/>
        <w:t xml:space="preserve">        "og:url": "https://www.munichre.com/glit/it/prodotti.html",</w:t>
        <w:br/>
        <w:t xml:space="preserve">        "ogImage": "https://www.munichre.com/content/dam/munichre/global/images/royalty-free/GettyImages-108113135.jpg/_jcr_content/renditions/original.image_file.1200.881.file/GettyImages-108113135.jpg",</w:t>
        <w:br/>
        <w:t xml:space="preserve">        "template": "detail",</w:t>
        <w:br/>
        <w:t xml:space="preserve">        "og:title": "Prodotti",</w:t>
        <w:br/>
        <w:t xml:space="preserve">        "scrapeId": "b6b06252-76c8-4ffc-86ee-72f33bfefdc9",</w:t>
        <w:br/>
        <w:t xml:space="preserve">        "sourceURL": "https://www.munichre.com/glit/it/prodotti.html",</w:t>
        <w:br/>
        <w:t xml:space="preserve">        "url": "https://www.munichre.com/glit/it/prodotti.html",</w:t>
        <w:br/>
        <w:t xml:space="preserve">        "statusCode": 200,</w:t>
        <w:br/>
        <w:t xml:space="preserve">        "contentType": "text/html; charset=UTF-8",</w:t>
        <w:br/>
        <w:t xml:space="preserve">        "proxyUsed": "basic",</w:t>
        <w:br/>
        <w:t xml:space="preserve">        "creditsUsed": 1</w:t>
        <w:br/>
        <w:t xml:space="preserve">      },</w:t>
        <w:br/>
        <w:t xml:space="preserve">      "actions": null,</w:t>
        <w:br/>
        <w:t xml:space="preserve">      "title": null,</w:t>
        <w:br/>
        <w:t xml:space="preserve">      "description": null,</w:t>
        <w:br/>
        <w:t xml:space="preserve">      "changeTracking": null</w:t>
        <w:br/>
        <w:t xml:space="preserve">    },</w:t>
        <w:br/>
        <w:t xml:space="preserve">    {</w:t>
        <w:br/>
        <w:t xml:space="preserve">      "url": null,</w:t>
        <w:br/>
        <w:t xml:space="preserve">      "markdown": "![Great Lakes Insurance SE - Italian Branch](https://www.munichre.com/content/dam/munichre/global/images/royalty-free/GettyImages-1176058807.jpg/_jcr_content/renditions/cropped.3_to_1.jpg./cropped.3_to_1.jpg)\n\n# Great Lakes Insurance SE -      Italian Branch\n\n### La Compagnia\n\n![alt txt](https://www.munichre.com/glit/it/chi-siamo.html)\n\n### properties.trackTitle\n\nproperties.trackSubtitle\n\n**Siamo la branch Italiana della Compagnia Great Lakes Insurance SE.**\n\nGreat Lakes \u00e8 una compagnia del gruppo Munich Re, uno dei maggiori gruppi\u00a0assicurativi e riassicurativi del mondo.\n\nNel 2017 abbiamo trasferito la nostra sede legale e direzione generale da Londra a Monaco di Baviera, per garantire un servizio migliore alle nostre Business Unit.\n\nAbbiamo\u00a0modificato la nostra ragione sociale da \u201cGreat Lakes Reinsurance (UK) SE\u201d a \u201cGreat Lakes Insurance SE\u201d\n\n**Sede legale:**\u00a0K\u00f6niginstra\u00dfe 107, 80802 Monaco di Baviera\n\n**Numero di iscrizione alla Vigilanza BaFin (Bundesanstalt f\u00fcr Finanzdienstleistungsaufsicht):** 5187 (www.bafin.de)\n\n**Sede secondaria stabilita in Italia:**\u00a0Via Caldera 21, 20153 Milano\n\n**Rappresentante generale per l\u2019Italia:**\u00a0Anna Galli\n\n**Iscrizione al Registro delle imprese di Assicurazione in Italia:** N\u00b0 I.00093\n\n**Numero REA:**\u00a0MI - 1952583\n\n**Partita Iva e Codice Fiscale:**\u00a007350040965\n\n**Capitale sociale:**\u00a0\u20ac 131.776.704\n\nLa Branch Italiana \u00e8 soggetta al controllo della BaFin, l\u00b4Autorit\u00e0 di vigilanza tedesca, e per gli aspetti operativi di tutela del consumatore in Italia, \u00e8 soggetta al controllo dell\u2019IVASS.\n\n**Great Lakes \u2013 il nostro rapporto con Munich Re**\n\nLa Branch Italiana\u00a0\u00e8 soggetta all'attivit\u00e0 di direzione e di coordinamento di M\u00fcnchener R\u00fcckversicherungs Gesellschaft AG (Munich Re AG). Il gruppo Munich Re ha oltre 130 anni di esperienza assicurativa ed \u00e8 presente in pi\u00f9 di 30 paesi. In qualit\u00e0 di societ\u00e0 interamente controllata del gruppo Munich Re,\u00a0condividiamo lo stesso rating Munich Re: AA- (Very strong) da parte di S&amp;P e A+ (Superior) da parte di A.M. Best.\n\n**Storia**\n\nGreat Lakes \u00e8 stata originariamente costituita in Canada nel 1951. Munich Re ha acquisito la societ\u00e0 con sede a Toronto nel 1975 e ha stabilito Great Lakes nel Regno Unito nel 1987\u00a0con l\u2019obiettivo di dare accesso e fornire un servizio migliore nel mercato assicurativo di Londra. Successivamente Great Lakes ha aperto diverse branch. Al momento siamo presenti in regime di Stabilimento in\u00a0Svizzera, Australia, Italia, Regno Unito e Irlanda.\n\n**Repressione delle frodi**\n\nPer effetto delle attivit\u00e0 di controllo e repressione delle frodi, condotte nell\u2019ambito della gestione sinistri RCA per l\u2019anno 2024, la Branch Italiana ha stimato una riduzione degli oneri di gestione sinistri di circa \u20ac 5.361.410.\n\n## Informazioni Aggiuntive\n\n[Great Lakes\\\\\n\\\\\nGreat Lakes Insurance SE](https://www.munichre.com/en/company/about-munich-re/munich-re-worldwide/united-kingdom/great-lakes-uk.html) [Lettera ai contraenti\\\\\n\\\\\nLettera ai contraenti in merito al trasferimento di Great Lakes\\\\\n\\\\\nPDF, 51 KB](https://www.munichre.com/content/dam/munichre/glise/documents/Letter-to-policyholder-from-CEO_it.pdf/_jcr_content/renditions/original./Letter-to-policyholder-from-CEO_it.pdf) [Great Lakes Insurance SE Rappresentanza Generale per L\u2019Italia Informativa Privacy\\\\\n\\\\\nGreat Lakes Insurance SE Information\\\\\n\\\\\nPDF, 312 KB](https://www.munichre.com/content/dam/munichre/contentlounge/website-pieces/documents/great-lakes/Great-Lakes-Insurance-SE-Information-Notice-IT.pdf/_jcr_content/renditions/original./Great-Lakes-Insurance-SE-Information-Notice-IT.pdf)",</w:t>
        <w:br/>
        <w:t xml:space="preserve">      "html": "&lt;!DOCTYPE html&gt;&lt;html lang=\"it\" class=\"no-js\"&gt;\n    &lt;body class=\"content page basicpage mr-theme-vibrantblue mr-h-no-touch\" data-chartdatabaseurl=\"\"&gt;\n        \n        \n            \n\n\n\n            &lt;div class=\"page-wrap\"&gt;\n\n  \n&lt;mr-m-news-ticker class=\"mr-m-news-ticker\" api-url=\"https://www.munichre.com/glit/it/chi-siamo/_jcr_content.newsalert.json\"&gt;\n&lt;/mr-m-news-ticker&gt;\n\n&lt;div class=\"headercwcontainer\" style=\"top: -18px;\"&gt;\n  &lt;div class=\"xfpage page\"&gt;\n\n    \n  &lt;/div&gt;\n&lt;/div&gt;\n\n\n\n  &lt;main class=\"main content \"&gt;\n    &lt;article&gt;\n\n      &lt;div class=\"root responsivegrid\"&gt;\n\n\n&lt;div class=\"aem-Grid aem-Grid--12 aem-Grid--default--12 \"&gt;\n    \n    &lt;div class=\"rowColResponsiveGrid responsivegrid aem-GridColumn aem-GridColumn--default--12\"&gt;&lt;div class=\" \"&gt;\n\n  \n\n  \n  \n\n  &lt;div class=\"row \"&gt;\n    &lt;div class=\"col \"&gt;\n      &lt;div class=\"breadcrumb aem-GridColumn aem-GridColumn--default--12\"&gt;\n\n\n\n    \n\n&lt;/div&gt;\n&lt;div class=\"stageStandardWrapper mr-m-stage-standard__wrapper aem-GridColumn aem-GridColumn--default--12\"&gt;\n\n\n\n&lt;mr-m-stage-standard class=\"mr-m-stage-standard  mr-m-stage-standard--themed-background\"&gt;\n    &lt;div class=\"mr-m-stage-standard__overview\"&gt;\n        &lt;div class=\"mr-m-stage-standard__grid-container\"&gt;\n            &lt;div class=\"mr-m-stage-standard__media\"&gt;\n                &lt;!-- image --&gt;\n                \n                  \n\n  \n  \n  \n\n\n  &lt;div class=\"imageBasic imageBasic--ultraWide \" data-ratio=\"2.9996\"&gt;\n\n    &lt;div class=\"imageBasic__inner\"&gt;\n\n      \n\n        \n        &lt;picture&gt;&lt;source media=\"(min-width: 1024px)\" srcset=\"/content/dam/munichre/global/images/royalty-free/GettyImages-1176058807.jpg/_jcr_content/renditions/cropped.16_to_9.jpg.image_file.1280.720.file/cropped.16_to_9.jpg 1280w\"&gt;&lt;source media=\"(min-width: 640px)\" srcset=\"/content/dam/munichre/global/images/royalty-free/GettyImages-1176058807.jpg/_jcr_content/renditions/cropped.2_to_1.jpg.image_file.768.384.file/cropped.2_to_1.jpg 768w\"&gt;&lt;source media=\"(min-width: 320px)\" srcset=\"/content/dam/munichre/global/images/royalty-free/GettyImages-1176058807.jpg/_jcr_content/renditions/cropped.square.jpg.image_file.768.768.file/cropped.square.jpg 768w\"&gt;&lt;img src=\"https://www.munichre.com/content/dam/munichre/global/images/royalty-free/GettyImages-1176058807.jpg/_jcr_content/renditions/cropped.3_to_1.jpg./cropped.3_to_1.jpg\" alt=\"Great Lakes Insurance SE - Italian Branch\" title=\"Great Lakes Insurance SE - Italian Branch\"&gt;&lt;/picture&gt;\n\n      \n\n    &lt;/div&gt;\n\n    \n    \n  &lt;/div&gt;\n\n\n                \n\n                &lt;!-- video --&gt;\n                \n\n                \n                \n            &lt;/div&gt;\n            &lt;div class=\"mr-m-stage-standard__overview__content\"&gt;\n                &lt;div class=\"mr-m-stage-standard__overview__content-inner\"&gt;\n                    &lt;div class=\"mr-m-stage-standard__overview__content-main\"&gt;\n                        &lt;h1 class=\"mr-m-stage-standard__overview__content-main-header\n                        \"&gt;\n                            Great Lakes Insurance SE -\n                            \n                              &lt;br&gt;Italian Branch\n                            \n                        &lt;/h1&gt;\n                    &lt;/div&gt;\n                    &lt;div class=\"mr-m-stage-standard__overview__content-headers\"&gt;\n\n                        &lt;h3 class=\"mr-m-stage-standard__overview__content-headers-subtitle\"&gt;\n                            La Compagnia\n                            \n                        &lt;/h3&gt;\n\n                        \n                        \n                        \n\n                        \n                        \n                        \n\n                    &lt;/div&gt;\n\n                &lt;/div&gt;\n\n            &lt;/div&gt;\n            \n            \n            \n        &lt;/div&gt;\n    &lt;/div&gt;\n&lt;/mr-m-stage-standard&gt;\n\n\n\n    \n\n&lt;/div&gt;\n&lt;div class=\"textToSpeechPlayer aem-GridColumn aem-GridColumn--default--12 mr-state-invisible\"&gt;&lt;mr-m-text-to-speech-player class=\"mr-m-text-to-speech-player\" role=\"application\" tabindex=\"0\"&gt;\n    &lt;div class=\"player__container d-none\" data-i18n-play=\"Play\" data-i18n-remove=\"Remove\"&gt;\n        &lt;div class=\"player__wishlist d-none\"&gt;&lt;ul&gt;&lt;/ul&gt;&lt;/div&gt;\n        &lt;div class=\"player__content\"&gt;\n            &lt;audio class=\"player__audio d-none\"&gt;\n                &lt;source src=\"https://www.munichre.com/glit/it/chi-siamo.html\" type=\"audio/mp3\"&gt;\n            &lt;/audio&gt;\n            &lt;div class=\"player__info\"&gt;\n                &lt;img alt=\"alt txt\" class=\"player__info-image\" src=\"https://www.munichre.com/glit/it/chi-siamo.html\"&gt;\n                &lt;div class=\"player__info-content\"&gt;\n                    &lt;h3 class=\"player__info-name\"&gt;properties.trackTitle&lt;/h3&gt;\n                    &lt;p class=\"player__info-description\"&gt;properties.trackSubtitle&lt;/p&gt;\n                &lt;/div&gt;\n            &lt;/div&gt;\n            &lt;div class=\"player__functions\"&gt;\n                &lt;div class=\"player__volume\"&gt;\n                    &lt;button class=\"icon-volume\" title=\"Mute player\"&gt;\n                        &lt;svg class=\"sound-active\" width=\"18\" height=\"18\" viewBox=\"0 0 18 18\" fill=\"none\" xmlns=\"https://www.w3.org/2000/svg\"&gt;\n                            &lt;path d=\"M4.03189 5.85891L8.98924 1.112V16.6393L4.03189 11.8948H0V5.85891H4.03189ZM11.0506 0V2.07094C13.9251 2.99641 16.0032 5.6939 16.0032 8.87445C16.0032 12.055 13.9227 14.7525 11.0506 15.678V17.7489C15.0395 16.766 17.9976 13.1646 17.9976 8.87206C17.9976 4.57951 15.0395 0.982862 11.0506 0ZM13.4492 8.87684C13.4492 7.13591 12.4807 5.61977 11.0506 4.84018V12.9111C12.4783 12.1315 13.4492 10.6178 13.4492 8.87445V8.87684Z\" fill=\"#6D767C\"&gt;&lt;/path&gt;\n                        &lt;/svg&gt;\n                        &lt;svg class=\"sound-mute\" width=\"24\" height=\"24\" viewBox=\"0 0 24 24\" fill=\"none\"&gt;\n                            &lt;path d=\"M5.4,7.9L12,1.5v20.7l-6.6-6.3H0v-8H5.4L5.4,7.9z M21,12l3,3l-2,2l-3-3l-3,3l-2-2l3-3l-3-3l2-2l3,3l3-3l2,2L21,12z\" fill=\"#6D767C\"&gt;&lt;/path&gt;\n                        &lt;/svg&gt;\n                    &lt;/button&gt;\n                    &lt;input class=\"volume-slider\" type=\"range\" min=\"0\" max=\"100\" value=\"50\"&gt;\n                &lt;/div&gt;\n                &lt;div class=\"player__controls flex-group\"&gt;\n                    &lt;button class=\"icon-back\" title=\"Rewind/Previous\"&gt;\n                        &lt;svg width=\"24\" height=\"24\" viewBox=\"0 0 24 24\" fill=\"none\" xmlns=\"https://www.w3.org/2000/svg\"&gt;\n                            &lt;path d=\"M22 22.2338C22 23.0111 21.152 23.4912 20.4855 23.0913L3.42916 12.8575C2.78182 12.4691 2.78182 11.5309 3.42916 11.1425L20.4855 0.908697C21.152 0.508781 22 0.988895 22 1.76619L22 22.2338Z\" fill=\"#6D767C\"&gt;&lt;/path&gt;\n                            &lt;rect x=\"2\" width=\"3\" height=\"24\" fill=\"#6D767C\"&gt;&lt;/rect&gt;\n                        &lt;/svg&gt;\n                    &lt;/button&gt;\n                    &lt;button class=\"icon-play\" title=\"Play\"&gt;\n                        &lt;svg width=\"18\" height=\"18\" viewBox=\"0 0 18 18\" fill=\"none\" xmlns=\"https://www.w3.org/2000/svg\"&gt;\n                            &lt;path fill-rule=\"evenodd\" clip-rule=\"evenodd\" d=\"M16.2071 8.22547L2.03696 0.0925565C1.57398 -0.173519 1 0.165763 1 0.706361V17.2936C1 17.8342 1.57398 18.1735 2.03696 17.9074L16.2071 9.77453C16.8005 9.43337 16.8005 8.56663 16.2071 8.22547\" fill=\"#6D767C\"&gt;&lt;/path&gt;\n                        &lt;/svg&gt;\n                    &lt;/button&gt;\n                    &lt;button class=\"icon-pause d-none\" title=\"Pause\"&gt;\n                        &lt;svg width=\"18\" height=\"18\" viewBox=\"0 0 18 18\" fill=\"none\" xmlns=\"https://www.w3.org/2000/svg\"&gt;\n                            &lt;rect x=\"2\" width=\"5.25\" height=\"18\" fill=\"#6D767C\"&gt;&lt;/rect&gt;\n                            &lt;rect x=\"10.25\" width=\"5.25\" height=\"18\" fill=\"#6D767C\"&gt;&lt;/rect&gt;\n                        &lt;/svg&gt;\n                    &lt;/button&gt;\n                    &lt;button class=\"icon-forward\" title=\"Next\"&gt;\n                        &lt;svg width=\"24\" height=\"24\" viewBox=\"0 0 24 24\" fill=\"none\" xmlns=\"https://www.w3.org/2000/svg\"&gt;\n                            &lt;rect x=\"19\" width=\"3\" height=\"24\"&gt;&lt;/rect&gt;\n                            &lt;path d=\"M2 1.76619C2 0.988895 2.84797 0.508783 3.5145 0.908697L20.5708 11.1425C21.2182 11.5309 21.2182 12.4691 20.5708 12.8575L3.5145 23.0913C2.84797 23.4912 2 23.0111 2 22.2338L2 1.76619Z\"&gt;&lt;/path&gt;\n                        &lt;/svg&gt;\n                    &lt;/button&gt;\n                &lt;/div&gt;\n\n                &lt;div class=\"player__controls flex-group mobile-position\"&gt;\n                    &lt;button class=\"icon-expand\" title=\"Expand player\"&gt;\n                        &lt;svg width=\"20\" height=\"20\" viewBox=\"0 0 20 20\" fill=\"none\" xmlns=\"https://www.w3.org/2000/svg\"&gt;\n                            &lt;path fill-rule=\"evenodd\" clip-rule=\"evenodd\" d=\"M19 1V7.18806H17.875V2.92037L12.0852 8.71019L11.2898 7.91481L17.0796 2.125H12.8125V1H19ZM7.91481 11.2898L2.125 17.079V12.8125H1V19H7.1875V17.875H2.92037L8.71019 12.0852L7.91481 11.2898Z\" fill=\"#6D767C\"&gt;&lt;/path&gt;\n                            &lt;path d=\"M19 1H19.1875V0.8125H19V1ZM19 7.18806V7.37556H19.1875V7.18806H19ZM17.875 7.18806H17.6875V7.37556H17.875V7.18806ZM17.875 2.92037H18.0625V2.46771L17.7424 2.78779L17.875 2.92037ZM12.0852 8.71019L11.9526 8.84277L12.0852 8.97535L12.2178 8.84277L12.0852 8.71019ZM11.2898 7.91481L11.1572 7.78223L11.0246 7.91481L11.1572 8.0474L11.2898 7.91481ZM17.0796 2.125L17.2122 2.25758L17.5323 1.9375H17.0796V2.125ZM12.8125 2.125H12.625V2.3125H12.8125V2.125ZM12.8125 1V0.8125H12.625V1H12.8125ZM7.91481 11.2898L8.0474 11.1572L7.91482 11.0246L7.78224 11.1572L7.91481 11.2898ZM2.125 17.079H1.9375V17.5317L2.25758 17.2116L2.125 17.079ZM2.125 12.8125H2.3125V12.625H2.125V12.8125ZM1 12.8125V12.625H0.8125V12.8125H1ZM1 19H0.8125V19.1875H1V19ZM7.1875 19V19.1875H7.375V19H7.1875ZM7.1875 17.875H7.375V17.6875H7.1875V17.875ZM2.92037 17.875L2.78779 17.7424L2.46771 18.0625H2.92037V17.875ZM8.71019 12.0852L8.84277 12.2178L8.97535 12.0852L8.84277 11.9526L8.71019 12.0852ZM18.8125 1V7.18806H19.1875V1H18.8125ZM19 7.00056H17.875V7.37556H19V7.00056ZM18.0625 7.18806V2.92037H17.6875V7.18806H18.0625ZM17.7424 2.78779L11.9526 8.5776L12.2178 8.84277L18.0076 3.05296L17.7424 2.78779ZM12.2178 8.5776L11.4224 7.78223L11.1572 8.0474L11.9526 8.84277L12.2178 8.5776ZM11.4224 8.0474L17.2122 2.25758L16.947 1.99242L11.1572 7.78223L11.4224 8.0474ZM17.0796 1.9375H12.8125V2.3125H17.0796V1.9375ZM13 2.125V1H12.625V2.125H13ZM12.8125 1.1875H19V0.8125H12.8125V1.1875ZM7.78224 11.1572L1.99242 16.9465L2.25758 17.2116L8.04739 11.4224L7.78224 11.1572ZM2.3125 17.079V12.8125H1.9375V17.079H2.3125ZM2.125 12.625H1V13H2.125V12.625ZM0.8125 12.8125V19H1.1875V12.8125H0.8125ZM1 19.1875H7.1875V18.8125H1V19.1875ZM7.375 19V17.875H7V19H7.375ZM7.1875 17.6875H2.92037V18.0625H7.1875V17.6875ZM3.05296 18.0076L8.84277 12.2178L8.5776 11.9526L2.78779 17.7424L3.05296 18.0076ZM8.84277 11.9526L8.0474 11.1572L7.78223 11.4224L8.5776 12.2178L8.84277 11.9526Z\" fill=\"black\" fill-opacity=\"0.2\"&gt;&lt;/path&gt;\n                        &lt;/svg&gt;\n                    &lt;/button&gt;\n                    &lt;button class=\"icon-minimize d-none\" title=\"Minimize player\"&gt;\n                        &lt;svg width=\"20\" height=\"20\" viewBox=\"0 0 20 20\" fill=\"none\" xmlns=\"https://www.w3.org/2000/svg\"&gt;\n                            &lt;path fill-rule=\"evenodd\" clip-rule=\"evenodd\" d=\"M13.2268 7.76969H17.4939V8.89469H11.3064V2.70719H12.4314V6.97431L18.4057 1L19.2011 1.79538L13.2268 7.76969ZM2.91567 11.0974V12.2224H7.1828L1.20117 18.2046L1.99655 19L7.97873 13.0178V17.2849H9.10373V11.0974H2.91567Z\" fill=\"#6D767C\"&gt;&lt;/path&gt;\n                            &lt;path d=\"M13.2268 7.76969L13.0942 7.6371L12.7741 7.95719H13.2268V7.76969ZM17.4939 7.76969H17.6814V7.58219H17.4939V7.76969ZM17.4939 8.89469V9.08219H17.6814V8.89469H17.4939ZM11.3064 8.89469H11.1189V9.08219H11.3064V8.89469ZM11.3064 2.70719V2.51969H11.1189V2.70719H11.3064ZM12.4314 2.70719H12.6189V2.51969H12.4314V2.70719ZM12.4314 6.97431H12.2439V7.42698L12.564 7.1069L12.4314 6.97431ZM18.4057 1L18.5383 0.867417L18.4057 0.734835L18.2731 0.867417L18.4057 1ZM19.2011 1.79538L19.3337 1.92796L19.4662 1.79538L19.3337 1.66279L19.2011 1.79538ZM2.91567 11.0974V10.9099H2.72817V11.0974H2.91567ZM2.91567 12.2224H2.72817V12.4099H2.91567V12.2224ZM7.1828 12.2224L7.31539 12.355L7.63543 12.0349H7.1828V12.2224ZM1.20117 18.2046L1.06858 18.0721L0.936013 18.2046L1.06859 18.3372L1.20117 18.2046ZM1.99655 19L1.86396 19.1326L1.99655 19.2652L2.12913 19.1326L1.99655 19ZM7.97873 13.0178H8.16623V12.5652L7.84615 12.8852L7.97873 13.0178ZM7.97873 17.2849H7.79123V17.4724H7.97873V17.2849ZM9.10373 17.2849V17.4724H9.29123V17.2849H9.10373ZM9.10373 11.0974H9.29123V10.9099H9.10373V11.0974ZM13.2268 7.95719H17.4939V7.58219H13.2268V7.95719ZM17.3064 7.76969V8.89469H17.6814V7.76969H17.3064ZM17.4939 8.70719H11.3064V9.08219H17.4939V8.70719ZM11.4939 8.89469V2.70719H11.1189V8.89469H11.4939ZM11.3064 2.89469H12.4314V2.51969H11.3064V2.89469ZM12.2439 2.70719V6.97431H12.6189V2.70719H12.2439ZM12.564 7.1069L18.5383 1.13258L18.2731 0.867417L12.2988 6.84173L12.564 7.1069ZM18.2731 1.13258L19.0685 1.92796L19.3337 1.66279L18.5383 0.867417L18.2731 1.13258ZM19.0685 1.66279L13.0942 7.6371L13.3594 7.90227L19.3337 1.92796L19.0685 1.66279ZM2.72817 11.0974V12.2224H3.10317V11.0974H2.72817ZM2.91567 12.4099H7.1828V12.0349H2.91567V12.4099ZM7.05021 12.0899L1.06858 18.0721L1.33376 18.3372L7.31539 12.355L7.05021 12.0899ZM1.06859 18.3372L1.86396 19.1326L2.12913 18.8674L1.33375 18.072L1.06859 18.3372ZM2.12913 19.1326L8.11132 13.1504L7.84615 12.8852L1.86396 18.8674L2.12913 19.1326ZM7.79123 13.0178V17.2849H8.16623V13.0178H7.79123ZM7.97873 17.4724H9.10373V17.0974H7.97873V17.4724ZM9.29123 17.2849V11.0974H8.91623V17.2849H9.29123ZM9.10373 10.9099H2.91567V11.2849H9.10373V10.9099Z\" fill=\"#979797\"&gt;&lt;/path&gt;\n                        &lt;/svg&gt;\n                    &lt;/button&gt;\n                    &lt;button class=\"icon-playlist inactive\" title=\"Show/Hide playlist\"&gt;\n                        &lt;svg version=\"1.1\" id=\"Layer_1\" xmlns=\"https://www.w3.org/2000/svg\" xmlns:xlink=\"https://www.w3.org/1999/xlink\" x=\"0px\" y=\"0px\" viewBox=\"0 0 24 24\" style=\"enable-background:new 0 0 24 24;\" xml:space=\"preserve\"&gt;\n                            &lt;path d=\"M15,11H0V9h15V11z M15,2H0v2h15V2z M20,2h-2v2v10.6c-0.6-0.3-1.3-0.6-2-0.6c-2.2,0-4,1.8-4,4s1.8,4,4,4s4-1.8,4-4V4h4V2H20z\n                                M0,18h9v-2H0V18z\"&gt;&lt;/path&gt;\n                        &lt;/svg&gt;\n                    &lt;/button&gt;\n                    &lt;button class=\"icon-close\" title=\"Close player\"&gt;\n                        &lt;svg class=\"icon-close\" width=\"18\" height=\"18\" viewBox=\"0 0 18 18\" fill=\"none\" xmlns=\"https://www.w3.org/2000/svg\"&gt;\n                            &lt;path fill-rule=\"evenodd\" clip-rule=\"evenodd\" d=\"M10.5801 8.98875L17.9781 16.3862L16.3873 17.9775L8.98875 10.5801L1.59131 17.9781L0 16.3873L7.398 8.98875L0 1.59075L1.59075 0L8.98875 7.398L16.3873 0L17.9781 1.59075L10.5801 8.98875Z\" fill=\"#6D767C\"&gt;&lt;/path&gt;\n                        &lt;/svg&gt;\n                    &lt;/button&gt;\n                &lt;/div&gt;\n            &lt;/div&gt;\n        &lt;/div&gt;\n        &lt;div class=\"player__progress-bar-wrapper\"&gt;\n            &lt;div class=\"player__progress-bar\" role=\"progressbar\" aria-valuemin=\"0\" aria-valuemax=\"100\" aria-valuenow=\"\"&gt;&lt;/div&gt;\n        &lt;/div&gt;\n    &lt;/div&gt;\n&lt;/mr-m-text-to-speech-player&gt;&lt;/div&gt;\n\n    &lt;/div&gt;\n  &lt;/div&gt;\n\n\n  \n\n&lt;/div&gt;\n&lt;/div&gt;\n&lt;div class=\"rowColResponsiveGrid responsivegrid aem-GridColumn aem-GridColumn--default--12\"&gt;&lt;div class=\" \"&gt;\n\n  \n\n  \n  \n\n  &lt;div class=\"row \"&gt;\n    &lt;div class=\"col \"&gt;\n      &lt;div class=\"richtext aem-GridColumn aem-GridColumn--default--12\"&gt;\n\n  &lt;mr-e-text class=\"cmp-text\"&gt;\n    &lt;p&gt;&lt;strong&gt;Siamo la branch Italiana della Compagnia Great Lakes Insurance SE.&lt;/strong&gt;&lt;/p&gt;\n&lt;p&gt;Great Lakes \u00e8 una compagnia del gruppo Munich Re, uno dei maggiori gruppi&amp;nbsp;assicurativi e riassicurativi del mondo.&lt;/p&gt;\n&lt;p&gt;Nel 2017 abbiamo trasferito la nostra sede legale e direzione generale da Londra a Monaco di Baviera, per garantire un servizio migliore alle nostre Business Unit.&lt;/p&gt;\n&lt;p&gt;Abbiamo&amp;nbsp;modificato la nostra ragione sociale da \u201cGreat Lakes Reinsurance (UK) SE\u201d a \u201cGreat Lakes Insurance SE\u201d&lt;/p&gt;\n&lt;p&gt;&lt;strong&gt;Sede legale:&lt;/strong&gt;&amp;nbsp;K\u00f6niginstra\u00dfe 107, 80802 Monaco di Baviera&lt;br&gt;\n&lt;strong&gt;Numero di iscrizione alla Vigilanza BaFin (Bundesanstalt f\u00fcr Finanzdienstleistungsaufsicht): &lt;/strong&gt;5187 (www.bafin.de)&lt;/p&gt;\n&lt;p&gt;&lt;strong&gt;Sede secondaria stabilita in Italia:&lt;/strong&gt;&amp;nbsp;Via Caldera 21, 20153 Milano&lt;br&gt;\n&lt;strong&gt;Rappresentante generale per l\u2019Italia:&lt;/strong&gt;&amp;nbsp;Anna Galli&lt;br&gt;\n&lt;strong&gt;Iscrizione al Registro delle imprese di Assicurazione in Italia:&lt;/strong&gt; N\u00b0 I.00093&lt;br&gt;\n&lt;strong&gt;Numero REA:&lt;/strong&gt;&amp;nbsp;MI - 1952583&lt;br&gt;\n&lt;strong&gt;Partita Iva e Codice Fiscale:&lt;/strong&gt;&amp;nbsp;07350040965&lt;br&gt;\n&lt;strong&gt;Capitale sociale:&lt;/strong&gt;&amp;nbsp;\u20ac 131.776.704&lt;/p&gt;\n&lt;p&gt;La Branch Italiana \u00e8 soggetta al controllo della BaFin, l\u00b4Autorit\u00e0 di vigilanza tedesca, e per gli aspetti operativi di tutela del consumatore in Italia, \u00e8 soggetta al controllo dell\u2019IVASS.&amp;nbsp;&lt;/p&gt;\n&lt;p&gt;&lt;strong&gt;Great Lakes \u2013 il nostro rapporto con Munich Re&lt;/strong&gt;&lt;br&gt;\n&lt;/p&gt;\n&lt;p&gt;La Branch Italiana&amp;nbsp;\u00e8 soggetta all'attivit\u00e0 di direzione e di coordinamento di M\u00fcnchener R\u00fcckversicherungs Gesellschaft AG (Munich Re AG). Il gruppo Munich Re ha oltre 130 anni di esperienza assicurativa ed \u00e8 presente in pi\u00f9 di 30 paesi. In qualit\u00e0 di societ\u00e0 interamente controllata del gruppo Munich Re,&amp;nbsp;condividiamo lo stesso rating Munich Re: AA- (Very strong) da parte di S&amp;amp;P e A+ (Superior) da parte di A.M. Best.&lt;br&gt;\n&lt;/p&gt;\n&lt;p&gt;&lt;strong&gt;Storia&lt;/strong&gt;&lt;br&gt;\n&lt;/p&gt;\n&lt;p&gt;Great Lakes \u00e8 stata originariamente costituita in Canada nel 1951. Munich Re ha acquisito la societ\u00e0 con sede a Toronto nel 1975 e ha stabilito Great Lakes nel Regno Unito nel 1987&amp;nbsp;con l\u2019obiettivo di dare accesso e fornire un servizio migliore nel mercato assicurativo di Londra. Successivamente Great Lakes ha aperto diverse branch. Al momento siamo presenti in regime di Stabilimento in&amp;nbsp;Svizzera, Australia, Italia, Regno Unito e Irlanda.&lt;/p&gt;\n&lt;p&gt;&lt;strong&gt;Repressione delle frodi&lt;/strong&gt;&lt;br&gt;\n&lt;/p&gt;\n&lt;p&gt;Per effetto delle attivit\u00e0 di controllo e repressione delle frodi, condotte nell\u2019ambito della gestione sinistri RCA per l\u2019anno 2024, la Branch Italiana ha stimato una riduzione degli oneri di gestione sinistri di circa \u20ac 5.361.410.&lt;/p&gt;\n\n  &lt;/mr-e-text&gt;\n  \n    \n\n\n&lt;/div&gt;\n\n    &lt;/div&gt;\n  &lt;/div&gt;\n\n\n  \n\n&lt;/div&gt;\n&lt;/div&gt;\n&lt;div class=\"rowColResponsiveGrid responsivegrid aem-GridColumn aem-GridColumn--default--12\"&gt;&lt;div class=\" \"&gt;\n\n  \n\n  \n  \n\n  &lt;div class=\"row \"&gt;\n    &lt;div class=\"col \"&gt;\n      &lt;div class=\"callToAction aem-GridColumn aem-GridColumn--default--12\"&gt;\n\n  \n  \n  \n  \n    \n\n\n&lt;/div&gt;\n&lt;div class=\"title aem-GridColumn aem-GridColumn--default--12\"&gt;\n\n  &lt;div class=\"h2\"&gt;\n\n    \n    &lt;div class=\"jumpmark\" id=\"2126964707\" data-title=\"Informazioni Aggiuntive\"&gt;&lt;/div&gt;\n\n    &lt;div class=\"cmp-title\"&gt;\n      &lt;h2 class=\"cmp-title__text\"&gt;\n        Informazioni Aggiuntive\n        \n        \n        \n      &lt;/h2&gt;\n      \n    &lt;/div&gt;\n\n  &lt;/div&gt;\n  \n    \n\n\n&lt;/div&gt;\n&lt;div class=\"teaserRowCw teaserRowCw--width-25 aem-GridColumn aem-GridColumn--default--12\"&gt;\n\n  &lt;div class=\"teaserRowCw__wrapper\" data-lazy-animation=\"appear-bottom\" style=\"opacity: 0; transform: translateY(50px);\"&gt;\n    \n\n\n\n\n\n\n\n  \n\n  \n  \n\n  \n  \n\n  \n\n\n\n  \n\n\n  &lt;a class=\"modularTeaser  modularTeaser--standard    \" data-target-color-scheme=\"standard\" href=\"https://www.munichre.com/en/company/about-munich-re/munich-re-worldwide/united-kingdom/great-lakes-uk.html\" target=\"_blank\"&gt;\n\n    \n    \n\n    &lt;div class=\"modularTeaser__textContent\"&gt;\n      \n      &lt;div class=\"modularTeaser__headline\"&gt;Great Lakes&lt;/div&gt;\n      &lt;div class=\"modularTeaser__text\"&gt;Great Lakes Insurance SE&lt;/div&gt;\n        \n\n        &lt;div class=\"modularTeaser__link\" aria-label=\"link\"&gt;&lt;/div&gt;\n      &lt;div class=\"modularTeaser__buttonWrapper\"&gt;\n        \n        \n\n        \n      &lt;/div&gt;\n\n      \n\n    &lt;/div&gt;\n  &lt;/a&gt;\n\n  \n  \n    \n\n\n\n  \n  \n\n\n\n  \n\n  \n  \n\n  \n  &lt;a class=\"modularTeaser modularTeaser--standard \" href=\"https://www.munichre.com/content/dam/munichre/glise/documents/Letter-to-policyholder-from-CEO_it.pdf/_jcr_content/renditions/original./Letter-to-policyholder-from-CEO_it.pdf\" target=\"_blank\"&gt;\n  \n\n   \n\n   &lt;div class=\"modularTeaser__textContent\"&gt;\n    &lt;div class=\"modularTeaser__headline\"&gt;Lettera ai contraenti&lt;/div&gt;\n    &lt;div class=\"modularTeaser__text\"&gt;Lettera ai contraenti in merito al trasferimento di Great Lakes&lt;/div&gt;\n    &lt;div class=\"modularTeaser__link modularTeaser__link--download\" aria-label=\"link\"&gt;\n      PDF, 51 KB\n    &lt;/div&gt;\n  &lt;/div&gt;\n&lt;/a&gt;\n\n\n\n    \n\n\n  \n  \n\n\n\n  \n\n  \n  \n\n  \n  &lt;a class=\"modularTeaser modularTeaser--standard \" href=\"https://www.munichre.com/content/dam/munichre/contentlounge/website-pieces/documents/great-lakes/Great-Lakes-Insurance-SE-Information-Notice-IT.pdf/_jcr_content/renditions/original./Great-Lakes-Insurance-SE-Information-Notice-IT.pdf\" target=\"_blank\"&gt;\n  \n\n   \n\n   &lt;div class=\"modularTeaser__textContent\"&gt;\n    &lt;div class=\"modularTeaser__headline\"&gt;Great Lakes Insurance SE Rappresentanza Generale per L\u2019Italia Informativa Privacy&lt;/div&gt;\n    &lt;div class=\"modularTeaser__text\"&gt;Great Lakes Insurance SE Information&lt;/div&gt;\n    &lt;div class=\"modularTeaser__link modularTeaser__link--download\" aria-label=\"link\"&gt;\n      PDF, 312 KB\n    &lt;/div&gt;\n  &lt;/div&gt;\n&lt;/a&gt;\n\n\n\n    \n\n\n  \n  \n\n\n\n\n  &lt;/div&gt;\n\n&lt;/div&gt;\n\n    &lt;/div&gt;\n  &lt;/div&gt;\n\n\n  \n\n&lt;/div&gt;\n&lt;/div&gt;\n\n    \n&lt;/div&gt;\n&lt;/div&gt;\n\n\n      \n\n    &lt;/article&gt;\n  &lt;/main&gt;\n\n  \n\n\n\n\n\n\n\n\n\n&lt;/div&gt;\n\n\n\n&lt;div class=\"mr-m-navigation__global-config\" data-tgeo-url=\"\\/glit\\/it\\/_jcr_content.targetgroupentryoverlay.json\" data-navigation-url=\"\\/glit\\/it\\/_jcr_content.mainnavigation.json\" data-search-url=\"\\/glit\\/it\\/_jcr_content.fulltextsearch.json\"&gt;&lt;/div&gt;\n\n&lt;div class=\"overlayContainer\" role=\"dialog\"&gt;\n  &lt;div class=\"xfpage page\"&gt;\n    \n  &lt;/div&gt;\n&lt;/div&gt;\n\n\n\n\n\n\n\n&lt;div class=\"disclaimercontainer\"&gt;\n  \n  \n\n  \n  \n\n  \n  \n\n  \n  &lt;div class=\"disclaimercontainer__fetchedByOverlaySearch\"&gt;&lt;/div&gt;\n\n&lt;/div&gt;\n\n\n\n\n\n\n\n\n\n\n\n\n\n\n\n\n\n\n\n\n            \n    \n    \n\n\n\n  \n\n      \n  \n\n\n  \n\n\n      \n  \n\n\n\n\n    \n\n\n\n\n    \n\n    \n\n    \n\n    \n\n\n\n    \n    \n    \n\n            \n\n        \n    \n\n&lt;/body&gt;&lt;/html&gt;",</w:t>
        <w:br/>
        <w:t xml:space="preserve">      "rawHtml": null,</w:t>
        <w:br/>
        <w:t xml:space="preserve">      "links": null,</w:t>
        <w:br/>
        <w:t xml:space="preserve">      "extract": null,</w:t>
        <w:br/>
        <w:t xml:space="preserve">      "json": null,</w:t>
        <w:br/>
        <w:t xml:space="preserve">      "screenshot": null,</w:t>
        <w:br/>
        <w:t xml:space="preserve">      "metadata": {</w:t>
        <w:br/>
        <w:t xml:space="preserve">        "og:title": "Chi siamo",</w:t>
        <w:br/>
        <w:t xml:space="preserve">        "twitter:card": "summary",</w:t>
        <w:br/>
        <w:t xml:space="preserve">        "title": "Chi siamo",</w:t>
        <w:br/>
        <w:t xml:space="preserve">        "ogUrl": "https://www.munichre.com/glit/it/chi-siamo.html",</w:t>
        <w:br/>
        <w:t xml:space="preserve">        "og:url": "https://www.munichre.com/glit/it/chi-siamo.html",</w:t>
        <w:br/>
        <w:t xml:space="preserve">        "viewport": [</w:t>
        <w:br/>
        <w:t xml:space="preserve">          "width=device-width, initial-scale=1",</w:t>
        <w:br/>
        <w:t xml:space="preserve">          "width=device-width, initial-scale=1.0, shrink-to-fit=no"</w:t>
        <w:br/>
        <w:t xml:space="preserve">        ],</w:t>
        <w:br/>
        <w:t xml:space="preserve">        "ogImage": "https://www.munichre.com/content/dam/munichre/global/images/royalty-free/GettyImages-1176058807.jpg/_jcr_content/renditions/original.image_file.1200.800.file/GettyImages-1176058807.jpg",</w:t>
        <w:br/>
        <w:t xml:space="preserve">        "template": "detail",</w:t>
        <w:br/>
        <w:t xml:space="preserve">        "position": [</w:t>
        <w:br/>
        <w:t xml:space="preserve">          "1",</w:t>
        <w:br/>
        <w:t xml:space="preserve">          "2"</w:t>
        <w:br/>
        <w:t xml:space="preserve">        ],</w:t>
        <w:br/>
        <w:t xml:space="preserve">        "og:type": "website",</w:t>
        <w:br/>
        <w:t xml:space="preserve">        "language": "it",</w:t>
        <w:br/>
        <w:t xml:space="preserve">        "format-detection": "telephone=no",</w:t>
        <w:br/>
        <w:t xml:space="preserve">        "msapplication-tap-highlight": "no",</w:t>
        <w:br/>
        <w:t xml:space="preserve">        "image": "https://www.munichre.com/content/dam/munichre/global/images/royalty-free/GettyImages-1176058807.jpg/_jcr_content/renditions/original.image_file.1200.800.file/GettyImages-1176058807.jpg",</w:t>
        <w:br/>
        <w:t xml:space="preserve">        "ogTitle": "Chi siamo",</w:t>
        <w:br/>
        <w:t xml:space="preserve">        "scrapeId": "a7126b3d-a8b3-4ae9-9547-2e90431c23c5",</w:t>
        <w:br/>
        <w:t xml:space="preserve">        "sourceURL": "https://www.munichre.com/glit/it/chi-siamo.html",</w:t>
        <w:br/>
        <w:t xml:space="preserve">        "url": "https://www.munichre.com/glit/it/chi-siamo.html",</w:t>
        <w:br/>
        <w:t xml:space="preserve">        "statusCode": 200,</w:t>
        <w:br/>
        <w:t xml:space="preserve">        "contentType": "text/html; charset=UTF-8",</w:t>
        <w:br/>
        <w:t xml:space="preserve">        "proxyUsed": "basic",</w:t>
        <w:br/>
        <w:t xml:space="preserve">        "creditsUsed": 1</w:t>
        <w:br/>
        <w:t xml:space="preserve">      },</w:t>
        <w:br/>
        <w:t xml:space="preserve">      "actions": null,</w:t>
        <w:br/>
        <w:t xml:space="preserve">      "title": null,</w:t>
        <w:br/>
        <w:t xml:space="preserve">      "description": null,</w:t>
        <w:br/>
        <w:t xml:space="preserve">      "changeTracking": null</w:t>
        <w:br/>
        <w:t xml:space="preserve">    },</w:t>
        <w:br/>
        <w:t xml:space="preserve">    {</w:t>
        <w:br/>
        <w:t xml:space="preserve">      "url": null,</w:t>
        <w:br/>
        <w:t xml:space="preserve">      "markdown": "# Soluzioni Assicurative\n\n![alt txt](https://www.munichre.com/glit/it/soluzioni-assicurative.html)\n\n### properties.trackTitle\n\nproperties.trackSubtitle\n\nGreat Lakes \u00e8 autorizzata in Italia:\n\n- In regime di Libera Prestazione di Servizi (LPS) per la sottoscrizione di prodotti assicurativi tramite la sede di Monaco di Baviera, in tutti i rami danni\n- In regime di Stabilimento (LS) tramite la Branch di Milano per la sottoscrizione di alcuni prodotti del ramo danni\n\nLa lista completa \u00e8 disponibile sul sito dell\u2019IVASS nel Registro Imprese e Gruppi.\n\nLa sottoscrizione e distribuzione dei nostri prodotti assicurativi avviene tramite un canale di agenzie di sottoscrizione Partner,\u00a0di seguito elencate:\n\n- **Prima Assicurazioni:**\u00a0Agenzia di sottoscrizione con sede a Milano, operante per conto di Great Lakes nella sottoscrizione di prodotti auto (RC auto, incendio e furto, kasko, assistenza stradale),\u00a0e di prodotti \u00a0property &amp; casualty (incendio, furto, infortuni, RSM e responsabilit\u00e0 civile generale).\n\n\nContatti:\u00a0[www.prima.it](http://www.prima.it/)\u00a0\u2013 Tel. +39 02 40 999 1\n- **Telepass Assicura:** Agenzia di sottoscrizione del Gruppo Telepass con sede a Roma operante per conto di Great Lakes nella sottoscrizione di prodotti auto (RC auto, incendio e furto, kasko) per i clienti Telepass.\n\n\nContatti:\u00a0 [telepassassicura.telepass.com](https://telepassassicura.telepass.com/) \u2013 Tel. 840 502 505\n- **DUAL Italia:**\u00a0Agenzia di sottoscrizione con sede a Milano, operante per conto di Great Lakes nella sottoscrizione di prodotti \u00a0property &amp; casualty (incendio, furto, infortuni, malattia e responsabilit\u00e0 civile generale) per le piccole-medie imprese e i rischi residenziali.\n\n\nContatti:\u00a0[www.dualitalia.com](http://www.dualitalia.com/)\u00a0\u2013 Tel. +39 02 72 080 597\n- **Barkibu Germany GmbH** \u2013 succursale spagnola, operante per conto di Great Lakes nella sottoscrizione del prodotto \u201cPet\u201d (copertura sanitaria per cani e gatti).\n\n\nContatti: [www.barkibu.com/it](http://www.barkibu.com/it) \\- Tel. 800 829 683",</w:t>
        <w:br/>
        <w:t xml:space="preserve">      "html": "&lt;!DOCTYPE html&gt;&lt;html lang=\"it\" class=\"no-js\"&gt;\n    &lt;body class=\"content page basicpage mr-theme-vibrantblue mr-h-no-touch\" data-chartdatabaseurl=\"\" footerinview=\"\"&gt;\n        \n        \n            \n\n\n\n            &lt;div class=\"page-wrap\"&gt;\n\n  \n&lt;mr-m-news-ticker class=\"mr-m-news-ticker\" api-url=\"https://www.munichre.com/glit/it/soluzioni-assicurative/_jcr_content.newsalert.json\"&gt;\n&lt;/mr-m-news-ticker&gt;\n\n&lt;div class=\"headercwcontainer\" style=\"top: -18px;\"&gt;\n  &lt;div class=\"xfpage page\"&gt;\n\n    \n  &lt;/div&gt;\n&lt;/div&gt;\n\n\n\n  &lt;main class=\"main content \"&gt;\n    &lt;article&gt;\n\n      &lt;div class=\"root responsivegrid\"&gt;\n\n\n&lt;div class=\"aem-Grid aem-Grid--12 aem-Grid--default--12 \"&gt;\n    \n    &lt;div class=\"rowColResponsiveGrid responsivegrid aem-GridColumn aem-GridColumn--default--12\"&gt;&lt;div class=\" \"&gt;\n\n  \n\n  \n  \n\n  &lt;div class=\"row \"&gt;\n    &lt;div class=\"col \"&gt;\n      &lt;div class=\"breadcrumb aem-GridColumn aem-GridColumn--default--12\"&gt;\n\n\n\n    \n\n&lt;/div&gt;\n&lt;div class=\"stageStandardWrapper mr-m-stage-standard__wrapper aem-GridColumn aem-GridColumn--default--12\"&gt;\n\n\n\n&lt;mr-m-stage-standard class=\"mr-m-stage-standard mr-m-stage-standard--no-image \"&gt;\n    &lt;div class=\"mr-m-stage-standard__overview\"&gt;\n        &lt;div class=\"mr-m-stage-standard__grid-container\"&gt;\n            \n            &lt;div class=\"mr-m-stage-standard__overview__content\"&gt;\n                &lt;div class=\"mr-m-stage-standard__overview__content-inner\"&gt;\n                    &lt;div class=\"mr-m-stage-standard__overview__content-main\"&gt;\n                        &lt;h1 class=\"mr-m-stage-standard__overview__content-main-header\n                        \"&gt;\n                            Soluzioni Assicurative\n                            \n                        &lt;/h1&gt;\n                    &lt;/div&gt;\n                    \n\n                &lt;/div&gt;\n\n            &lt;/div&gt;\n            \n            \n            \n        &lt;/div&gt;\n    &lt;/div&gt;\n&lt;/mr-m-stage-standard&gt;\n\n\n\n    \n\n&lt;/div&gt;\n&lt;div class=\"textToSpeechPlayer aem-GridColumn aem-GridColumn--default--12 mr-state-invisible\"&gt;&lt;mr-m-text-to-speech-player class=\"mr-m-text-to-speech-player\" role=\"application\" tabindex=\"0\"&gt;\n    &lt;div class=\"player__container d-none\" data-i18n-play=\"Play\" data-i18n-remove=\"Remove\"&gt;\n        &lt;div class=\"player__wishlist d-none\"&gt;&lt;ul&gt;&lt;/ul&gt;&lt;/div&gt;\n        &lt;div class=\"player__content\"&gt;\n            &lt;audio class=\"player__audio d-none\"&gt;\n                &lt;source src=\"https://www.munichre.com/glit/it/soluzioni-assicurative.html\" type=\"audio/mp3\"&gt;\n            &lt;/audio&gt;\n            &lt;div class=\"player__info\"&gt;\n                &lt;img alt=\"alt txt\" class=\"player__info-image\" src=\"https://www.munichre.com/glit/it/soluzioni-assicurative.html\"&gt;\n                &lt;div class=\"player__info-content\"&gt;\n                    &lt;h3 class=\"player__info-name\"&gt;properties.trackTitle&lt;/h3&gt;\n                    &lt;p class=\"player__info-description\"&gt;properties.trackSubtitle&lt;/p&gt;\n                &lt;/div&gt;\n            &lt;/div&gt;\n            &lt;div class=\"player__functions\"&gt;\n                &lt;div class=\"player__volume\"&gt;\n                    &lt;button class=\"icon-volume\" title=\"Mute player\"&gt;\n                        &lt;svg class=\"sound-active\" width=\"18\" height=\"18\" viewBox=\"0 0 18 18\" fill=\"none\" xmlns=\"https://www.w3.org/2000/svg\"&gt;\n                            &lt;path d=\"M4.03189 5.85891L8.98924 1.112V16.6393L4.03189 11.8948H0V5.85891H4.03189ZM11.0506 0V2.07094C13.9251 2.99641 16.0032 5.6939 16.0032 8.87445C16.0032 12.055 13.9227 14.7525 11.0506 15.678V17.7489C15.0395 16.766 17.9976 13.1646 17.9976 8.87206C17.9976 4.57951 15.0395 0.982862 11.0506 0ZM13.4492 8.87684C13.4492 7.13591 12.4807 5.61977 11.0506 4.84018V12.9111C12.4783 12.1315 13.4492 10.6178 13.4492 8.87445V8.87684Z\" fill=\"#6D767C\"&gt;&lt;/path&gt;\n                        &lt;/svg&gt;\n                        &lt;svg class=\"sound-mute\" width=\"24\" height=\"24\" viewBox=\"0 0 24 24\" fill=\"none\"&gt;\n                            &lt;path d=\"M5.4,7.9L12,1.5v20.7l-6.6-6.3H0v-8H5.4L5.4,7.9z M21,12l3,3l-2,2l-3-3l-3,3l-2-2l3-3l-3-3l2-2l3,3l3-3l2,2L21,12z\" fill=\"#6D767C\"&gt;&lt;/path&gt;\n                        &lt;/svg&gt;\n                    &lt;/button&gt;\n                    &lt;input class=\"volume-slider\" type=\"range\" min=\"0\" max=\"100\" value=\"50\"&gt;\n                &lt;/div&gt;\n                &lt;div class=\"player__controls flex-group\"&gt;\n                    &lt;button class=\"icon-back\" title=\"Rewind/Previous\"&gt;\n                        &lt;svg width=\"24\" height=\"24\" viewBox=\"0 0 24 24\" fill=\"none\" xmlns=\"https://www.w3.org/2000/svg\"&gt;\n                            &lt;path d=\"M22 22.2338C22 23.0111 21.152 23.4912 20.4855 23.0913L3.42916 12.8575C2.78182 12.4691 2.78182 11.5309 3.42916 11.1425L20.4855 0.908697C21.152 0.508781 22 0.988895 22 1.76619L22 22.2338Z\" fill=\"#6D767C\"&gt;&lt;/path&gt;\n                            &lt;rect x=\"2\" width=\"3\" height=\"24\" fill=\"#6D767C\"&gt;&lt;/rect&gt;\n                        &lt;/svg&gt;\n                    &lt;/button&gt;\n                    &lt;button class=\"icon-play\" title=\"Play\"&gt;\n                        &lt;svg width=\"18\" height=\"18\" viewBox=\"0 0 18 18\" fill=\"none\" xmlns=\"https://www.w3.org/2000/svg\"&gt;\n                            &lt;path fill-rule=\"evenodd\" clip-rule=\"evenodd\" d=\"M16.2071 8.22547L2.03696 0.0925565C1.57398 -0.173519 1 0.165763 1 0.706361V17.2936C1 17.8342 1.57398 18.1735 2.03696 17.9074L16.2071 9.77453C16.8005 9.43337 16.8005 8.56663 16.2071 8.22547\" fill=\"#6D767C\"&gt;&lt;/path&gt;\n                        &lt;/svg&gt;\n                    &lt;/button&gt;\n                    &lt;button class=\"icon-pause d-none\" title=\"Pause\"&gt;\n                        &lt;svg width=\"18\" height=\"18\" viewBox=\"0 0 18 18\" fill=\"none\" xmlns=\"https://www.w3.org/2000/svg\"&gt;\n                            &lt;rect x=\"2\" width=\"5.25\" height=\"18\" fill=\"#6D767C\"&gt;&lt;/rect&gt;\n                            &lt;rect x=\"10.25\" width=\"5.25\" height=\"18\" fill=\"#6D767C\"&gt;&lt;/rect&gt;\n                        &lt;/svg&gt;\n                    &lt;/button&gt;\n                    &lt;button class=\"icon-forward\" title=\"Next\"&gt;\n                        &lt;svg width=\"24\" height=\"24\" viewBox=\"0 0 24 24\" fill=\"none\" xmlns=\"https://www.w3.org/2000/svg\"&gt;\n                            &lt;rect x=\"19\" width=\"3\" height=\"24\"&gt;&lt;/rect&gt;\n                            &lt;path d=\"M2 1.76619C2 0.988895 2.84797 0.508783 3.5145 0.908697L20.5708 11.1425C21.2182 11.5309 21.2182 12.4691 20.5708 12.8575L3.5145 23.0913C2.84797 23.4912 2 23.0111 2 22.2338L2 1.76619Z\"&gt;&lt;/path&gt;\n                        &lt;/svg&gt;\n                    &lt;/button&gt;\n                &lt;/div&gt;\n\n                &lt;div class=\"player__controls flex-group mobile-position\"&gt;\n                    &lt;button class=\"icon-expand\" title=\"Expand player\"&gt;\n                        &lt;svg width=\"20\" height=\"20\" viewBox=\"0 0 20 20\" fill=\"none\" xmlns=\"https://www.w3.org/2000/svg\"&gt;\n                            &lt;path fill-rule=\"evenodd\" clip-rule=\"evenodd\" d=\"M19 1V7.18806H17.875V2.92037L12.0852 8.71019L11.2898 7.91481L17.0796 2.125H12.8125V1H19ZM7.91481 11.2898L2.125 17.079V12.8125H1V19H7.1875V17.875H2.92037L8.71019 12.0852L7.91481 11.2898Z\" fill=\"#6D767C\"&gt;&lt;/path&gt;\n                            &lt;path d=\"M19 1H19.1875V0.8125H19V1ZM19 7.18806V7.37556H19.1875V7.18806H19ZM17.875 7.18806H17.6875V7.37556H17.875V7.18806ZM17.875 2.92037H18.0625V2.46771L17.7424 2.78779L17.875 2.92037ZM12.0852 8.71019L11.9526 8.84277L12.0852 8.97535L12.2178 8.84277L12.0852 8.71019ZM11.2898 7.91481L11.1572 7.78223L11.0246 7.91481L11.1572 8.0474L11.2898 7.91481ZM17.0796 2.125L17.2122 2.25758L17.5323 1.9375H17.0796V2.125ZM12.8125 2.125H12.625V2.3125H12.8125V2.125ZM12.8125 1V0.8125H12.625V1H12.8125ZM7.91481 11.2898L8.0474 11.1572L7.91482 11.0246L7.78224 11.1572L7.91481 11.2898ZM2.125 17.079H1.9375V17.5317L2.25758 17.2116L2.125 17.079ZM2.125 12.8125H2.3125V12.625H2.125V12.8125ZM1 12.8125V12.625H0.8125V12.8125H1ZM1 19H0.8125V19.1875H1V19ZM7.1875 19V19.1875H7.375V19H7.1875ZM7.1875 17.875H7.375V17.6875H7.1875V17.875ZM2.92037 17.875L2.78779 17.7424L2.46771 18.0625H2.92037V17.875ZM8.71019 12.0852L8.84277 12.2178L8.97535 12.0852L8.84277 11.9526L8.71019 12.0852ZM18.8125 1V7.18806H19.1875V1H18.8125ZM19 7.00056H17.875V7.37556H19V7.00056ZM18.0625 7.18806V2.92037H17.6875V7.18806H18.0625ZM17.7424 2.78779L11.9526 8.5776L12.2178 8.84277L18.0076 3.05296L17.7424 2.78779ZM12.2178 8.5776L11.4224 7.78223L11.1572 8.0474L11.9526 8.84277L12.2178 8.5776ZM11.4224 8.0474L17.2122 2.25758L16.947 1.99242L11.1572 7.78223L11.4224 8.0474ZM17.0796 1.9375H12.8125V2.3125H17.0796V1.9375ZM13 2.125V1H12.625V2.125H13ZM12.8125 1.1875H19V0.8125H12.8125V1.1875ZM7.78224 11.1572L1.99242 16.9465L2.25758 17.2116L8.04739 11.4224L7.78224 11.1572ZM2.3125 17.079V12.8125H1.9375V17.079H2.3125ZM2.125 12.625H1V13H2.125V12.625ZM0.8125 12.8125V19H1.1875V12.8125H0.8125ZM1 19.1875H7.1875V18.8125H1V19.1875ZM7.375 19V17.875H7V19H7.375ZM7.1875 17.6875H2.92037V18.0625H7.1875V17.6875ZM3.05296 18.0076L8.84277 12.2178L8.5776 11.9526L2.78779 17.7424L3.05296 18.0076ZM8.84277 11.9526L8.0474 11.1572L7.78223 11.4224L8.5776 12.2178L8.84277 11.9526Z\" fill=\"black\" fill-opacity=\"0.2\"&gt;&lt;/path&gt;\n                        &lt;/svg&gt;\n                    &lt;/button&gt;\n                    &lt;button class=\"icon-minimize d-none\" title=\"Minimize player\"&gt;\n                        &lt;svg width=\"20\" height=\"20\" viewBox=\"0 0 20 20\" fill=\"none\" xmlns=\"https://www.w3.org/2000/svg\"&gt;\n                            &lt;path fill-rule=\"evenodd\" clip-rule=\"evenodd\" d=\"M13.2268 7.76969H17.4939V8.89469H11.3064V2.70719H12.4314V6.97431L18.4057 1L19.2011 1.79538L13.2268 7.76969ZM2.91567 11.0974V12.2224H7.1828L1.20117 18.2046L1.99655 19L7.97873 13.0178V17.2849H9.10373V11.0974H2.91567Z\" fill=\"#6D767C\"&gt;&lt;/path&gt;\n                            &lt;path d=\"M13.2268 7.76969L13.0942 7.6371L12.7741 7.95719H13.2268V7.76969ZM17.4939 7.76969H17.6814V7.58219H17.4939V7.76969ZM17.4939 8.89469V9.08219H17.6814V8.89469H17.4939ZM11.3064 8.89469H11.1189V9.08219H11.3064V8.89469ZM11.3064 2.70719V2.51969H11.1189V2.70719H11.3064ZM12.4314 2.70719H12.6189V2.51969H12.4314V2.70719ZM12.4314 6.97431H12.2439V7.42698L12.564 7.1069L12.4314 6.97431ZM18.4057 1L18.5383 0.867417L18.4057 0.734835L18.2731 0.867417L18.4057 1ZM19.2011 1.79538L19.3337 1.92796L19.4662 1.79538L19.3337 1.66279L19.2011 1.79538ZM2.91567 11.0974V10.9099H2.72817V11.0974H2.91567ZM2.91567 12.2224H2.72817V12.4099H2.91567V12.2224ZM7.1828 12.2224L7.31539 12.355L7.63543 12.0349H7.1828V12.2224ZM1.20117 18.2046L1.06858 18.0721L0.936013 18.2046L1.06859 18.3372L1.20117 18.2046ZM1.99655 19L1.86396 19.1326L1.99655 19.2652L2.12913 19.1326L1.99655 19ZM7.97873 13.0178H8.16623V12.5652L7.84615 12.8852L7.97873 13.0178ZM7.97873 17.2849H7.79123V17.4724H7.97873V17.2849ZM9.10373 17.2849V17.4724H9.29123V17.2849H9.10373ZM9.10373 11.0974H9.29123V10.9099H9.10373V11.0974ZM13.2268 7.95719H17.4939V7.58219H13.2268V7.95719ZM17.3064 7.76969V8.89469H17.6814V7.76969H17.3064ZM17.4939 8.70719H11.3064V9.08219H17.4939V8.70719ZM11.4939 8.89469V2.70719H11.1189V8.89469H11.4939ZM11.3064 2.89469H12.4314V2.51969H11.3064V2.89469ZM12.2439 2.70719V6.97431H12.6189V2.70719H12.2439ZM12.564 7.1069L18.5383 1.13258L18.2731 0.867417L12.2988 6.84173L12.564 7.1069ZM18.2731 1.13258L19.0685 1.92796L19.3337 1.66279L18.5383 0.867417L18.2731 1.13258ZM19.0685 1.66279L13.0942 7.6371L13.3594 7.90227L19.3337 1.92796L19.0685 1.66279ZM2.72817 11.0974V12.2224H3.10317V11.0974H2.72817ZM2.91567 12.4099H7.1828V12.0349H2.91567V12.4099ZM7.05021 12.0899L1.06858 18.0721L1.33376 18.3372L7.31539 12.355L7.05021 12.0899ZM1.06859 18.3372L1.86396 19.1326L2.12913 18.8674L1.33375 18.072L1.06859 18.3372ZM2.12913 19.1326L8.11132 13.1504L7.84615 12.8852L1.86396 18.8674L2.12913 19.1326ZM7.79123 13.0178V17.2849H8.16623V13.0178H7.79123ZM7.97873 17.4724H9.10373V17.0974H7.97873V17.4724ZM9.29123 17.2849V11.0974H8.91623V17.2849H9.29123ZM9.10373 10.9099H2.91567V11.2849H9.10373V10.9099Z\" fill=\"#979797\"&gt;&lt;/path&gt;\n                        &lt;/svg&gt;\n                    &lt;/button&gt;\n                    &lt;button class=\"icon-playlist inactive\" title=\"Show/Hide playlist\"&gt;\n                        &lt;svg version=\"1.1\" id=\"Layer_1\" xmlns=\"https://www.w3.org/2000/svg\" xmlns:xlink=\"https://www.w3.org/1999/xlink\" x=\"0px\" y=\"0px\" viewBox=\"0 0 24 24\" style=\"enable-background:new 0 0 24 24;\" xml:space=\"preserve\"&gt;\n                            &lt;path d=\"M15,11H0V9h15V11z M15,2H0v2h15V2z M20,2h-2v2v10.6c-0.6-0.3-1.3-0.6-2-0.6c-2.2,0-4,1.8-4,4s1.8,4,4,4s4-1.8,4-4V4h4V2H20z\n                                M0,18h9v-2H0V18z\"&gt;&lt;/path&gt;\n                        &lt;/svg&gt;\n                    &lt;/button&gt;\n                    &lt;button class=\"icon-close\" title=\"Close player\"&gt;\n                        &lt;svg class=\"icon-close\" width=\"18\" height=\"18\" viewBox=\"0 0 18 18\" fill=\"none\" xmlns=\"https://www.w3.org/2000/svg\"&gt;\n                            &lt;path fill-rule=\"evenodd\" clip-rule=\"evenodd\" d=\"M10.5801 8.98875L17.9781 16.3862L16.3873 17.9775L8.98875 10.5801L1.59131 17.9781L0 16.3873L7.398 8.98875L0 1.59075L1.59075 0L8.98875 7.398L16.3873 0L17.9781 1.59075L10.5801 8.98875Z\" fill=\"#6D767C\"&gt;&lt;/path&gt;\n                        &lt;/svg&gt;\n                    &lt;/button&gt;\n                &lt;/div&gt;\n            &lt;/div&gt;\n        &lt;/div&gt;\n        &lt;div class=\"player__progress-bar-wrapper\"&gt;\n            &lt;div class=\"player__progress-bar\" role=\"progressbar\" aria-valuemin=\"0\" aria-valuemax=\"100\" aria-valuenow=\"\"&gt;&lt;/div&gt;\n        &lt;/div&gt;\n    &lt;/div&gt;\n&lt;/mr-m-text-to-speech-player&gt;&lt;/div&gt;\n\n    &lt;/div&gt;\n  &lt;/div&gt;\n\n\n  \n\n&lt;/div&gt;\n&lt;/div&gt;\n&lt;div class=\"rowColResponsiveGrid responsivegrid aem-GridColumn aem-GridColumn--default--12\"&gt;&lt;div class=\" \"&gt;\n\n  \n\n  \n  \n\n  &lt;div class=\"row \"&gt;\n    &lt;div class=\"col \"&gt;\n      &lt;div class=\"richtext aem-GridColumn aem-GridColumn--default--12\"&gt;\n\n  &lt;mr-e-text class=\"cmp-text\"&gt;\n    &lt;p&gt;Great Lakes \u00e8 autorizzata in Italia:&lt;/p&gt;\n&lt;ul&gt;&lt;li&gt;In regime di Libera Prestazione di Servizi (LPS) per la sottoscrizione di prodotti assicurativi tramite la sede di Monaco di Baviera, in tutti i rami danni&lt;/li&gt;&lt;li&gt;In regime di Stabilimento (LS) tramite la Branch di Milano per la sottoscrizione di alcuni prodotti del ramo danni&lt;/li&gt;&lt;/ul&gt;\n&lt;p&gt;La lista completa \u00e8 disponibile sul sito dell\u2019IVASS nel Registro Imprese e Gruppi.&lt;/p&gt;\n&lt;p&gt;La sottoscrizione e distribuzione dei nostri prodotti assicurativi avviene tramite un canale di agenzie di sottoscrizione Partner,&amp;nbsp;di seguito elencate:&lt;/p&gt;\n&lt;ul&gt;&lt;li&gt;&lt;strong&gt;Prima Assicurazioni:&lt;/strong&gt;&amp;nbsp;Agenzia di sottoscrizione con sede a Milano, operante per conto di Great Lakes nella sottoscrizione di prodotti auto (RC auto, incendio e furto, kasko, assistenza stradale),&amp;nbsp;e di prodotti &amp;nbsp;property &amp;amp; casualty (incendio, furto, infortuni, RSM e responsabilit\u00e0 civile generale).&lt;br&gt;\nContatti:&amp;nbsp;&lt;a href=\"http://www.prima.it/\" target=\"_blank\" rel=\"noopener noreferrer\"&gt;www.prima.it&lt;/a&gt;&amp;nbsp;\u2013 Tel. +39 02 40 999 1&lt;/li&gt;&lt;li&gt;&lt;strong&gt;Telepass Assicura:&lt;/strong&gt; Agenzia di sottoscrizione del Gruppo Telepass con sede a Roma operante per conto di Great Lakes nella sottoscrizione di prodotti auto (RC auto, incendio e furto, kasko) per i clienti Telepass.&lt;br&gt;\nContatti:&amp;nbsp; &lt;a href=\"https://telepassassicura.telepass.com/\" target=\"_blank\" rel=\"noopener noreferrer\"&gt;telepassassicura.telepass.com&lt;/a&gt; \u2013 Tel. 840 502 505&lt;/li&gt;&lt;li&gt;&lt;strong&gt;DUAL Italia:&lt;/strong&gt;&amp;nbsp;Agenzia di sottoscrizione con sede a Milano, operante per conto di Great Lakes nella sottoscrizione di prodotti &amp;nbsp;property &amp;amp; casualty (incendio, furto, infortuni, malattia e responsabilit\u00e0 civile generale) per le piccole-medie imprese e i rischi residenziali.&lt;br&gt;\nContatti:&amp;nbsp;&lt;a href=\"http://www.dualitalia.com/\" target=\"_blank\" rel=\"noopener noreferrer\"&gt;www.dualitalia.com&lt;/a&gt;&amp;nbsp;\u2013 Tel. +39 02 72 080 597&lt;/li&gt;&lt;li&gt;&lt;strong&gt;Barkibu Germany GmbH&lt;/strong&gt; \u2013 succursale spagnola, operante per conto di Great Lakes nella sottoscrizione del prodotto \u201cPet\u201d (copertura sanitaria per cani e gatti). &lt;br&gt;\nContatti: &lt;a href=\"http://www.barkibu.com/it\"&gt;www.barkibu.com/it&lt;/a&gt; - Tel. 800 829 683&lt;/li&gt;&lt;/ul&gt;\n\n  &lt;/mr-e-text&gt;\n  \n    \n\n\n&lt;/div&gt;\n\n    &lt;/div&gt;\n  &lt;/div&gt;\n\n\n  \n\n&lt;/div&gt;\n&lt;/div&gt;\n&lt;div class=\"rowColResponsiveGrid responsivegrid aem-GridColumn aem-GridColumn--default--12\"&gt;&lt;div class=\" \"&gt;\n\n  \n\n  \n  \n\n  \n\n  \n\n&lt;/div&gt;\n&lt;/div&gt;\n\n    \n&lt;/div&gt;\n&lt;/div&gt;\n\n\n      \n\n    &lt;/article&gt;\n  &lt;/main&gt;\n\n  \n\n\n\n\n\n\n\n\n\n&lt;/div&gt;\n\n\n\n&lt;div class=\"mr-m-navigation__global-config\" data-tgeo-url=\"\\/glit\\/it\\/_jcr_content.targetgroupentryoverlay.json\" data-navigation-url=\"\\/glit\\/it\\/_jcr_content.mainnavigation.json\" data-search-url=\"\\/glit\\/it\\/_jcr_content.fulltextsearch.json\"&gt;&lt;/div&gt;\n\n&lt;div class=\"overlayContainer\" role=\"dialog\"&gt;\n  &lt;div class=\"xfpage page\"&gt;\n    \n  &lt;/div&gt;\n&lt;/div&gt;\n\n\n\n\n\n\n\n&lt;div class=\"disclaimercontainer\"&gt;\n  \n  \n\n  \n  \n\n  \n  \n\n  \n  &lt;div class=\"disclaimercontainer__fetchedByOverlaySearch\"&gt;&lt;/div&gt;\n\n&lt;/div&gt;\n\n\n\n\n\n\n\n\n\n\n\n\n\n\n\n\n\n\n\n\n            \n    \n    \n\n\n\n  \n\n      \n  \n\n\n  \n\n\n      \n  \n\n\n\n\n    \n\n\n\n\n    \n\n    \n\n    \n\n    \n\n\n\n    \n    \n    \n\n            \n\n        \n    \n\n&lt;/body&gt;&lt;/html&gt;",</w:t>
        <w:br/>
        <w:t xml:space="preserve">      "rawHtml": null,</w:t>
        <w:br/>
        <w:t xml:space="preserve">      "links": null,</w:t>
        <w:br/>
        <w:t xml:space="preserve">      "extract": null,</w:t>
        <w:br/>
        <w:t xml:space="preserve">      "json": null,</w:t>
        <w:br/>
        <w:t xml:space="preserve">      "screenshot": null,</w:t>
        <w:br/>
        <w:t xml:space="preserve">      "metadata": {</w:t>
        <w:br/>
        <w:t xml:space="preserve">        "og:title": "Soluzioni Assicurative",</w:t>
        <w:br/>
        <w:t xml:space="preserve">        "og:url": "https://www.munichre.com/glit/it/soluzioni-assicurative.html",</w:t>
        <w:br/>
        <w:t xml:space="preserve">        "position": [</w:t>
        <w:br/>
        <w:t xml:space="preserve">          "1",</w:t>
        <w:br/>
        <w:t xml:space="preserve">          "2"</w:t>
        <w:br/>
        <w:t xml:space="preserve">        ],</w:t>
        <w:br/>
        <w:t xml:space="preserve">        "msapplication-tap-highlight": "no",</w:t>
        <w:br/>
        <w:t xml:space="preserve">        "viewport": [</w:t>
        <w:br/>
        <w:t xml:space="preserve">          "width=device-width, initial-scale=1",</w:t>
        <w:br/>
        <w:t xml:space="preserve">          "width=device-width, initial-scale=1.0, shrink-to-fit=no"</w:t>
        <w:br/>
        <w:t xml:space="preserve">        ],</w:t>
        <w:br/>
        <w:t xml:space="preserve">        "title": "Soluzioni Assicurative",</w:t>
        <w:br/>
        <w:t xml:space="preserve">        "language": "it",</w:t>
        <w:br/>
        <w:t xml:space="preserve">        "format-detection": "telephone=no",</w:t>
        <w:br/>
        <w:t xml:space="preserve">        "og:type": "website",</w:t>
        <w:br/>
        <w:t xml:space="preserve">        "ogUrl": "https://www.munichre.com/glit/it/soluzioni-assicurative.html",</w:t>
        <w:br/>
        <w:t xml:space="preserve">        "twitter:card": "summary",</w:t>
        <w:br/>
        <w:t xml:space="preserve">        "ogTitle": "Soluzioni Assicurative",</w:t>
        <w:br/>
        <w:t xml:space="preserve">        "template": "detail",</w:t>
        <w:br/>
        <w:t xml:space="preserve">        "scrapeId": "7508ce52-f29a-456e-80f0-b0f4e30d6291",</w:t>
        <w:br/>
        <w:t xml:space="preserve">        "sourceURL": "https://www.munichre.com/glit/it/soluzioni-assicurative.html",</w:t>
        <w:br/>
        <w:t xml:space="preserve">        "url": "https://www.munichre.com/glit/it/soluzioni-assicurative.html",</w:t>
        <w:br/>
        <w:t xml:space="preserve">        "statusCode": 200,</w:t>
        <w:br/>
        <w:t xml:space="preserve">        "contentType": "text/html; charset=UTF-8",</w:t>
        <w:br/>
        <w:t xml:space="preserve">        "proxyUsed": "basic",</w:t>
        <w:br/>
        <w:t xml:space="preserve">        "creditsUsed": 1</w:t>
        <w:br/>
        <w:t xml:space="preserve">      },</w:t>
        <w:br/>
        <w:t xml:space="preserve">      "actions": null,</w:t>
        <w:br/>
        <w:t xml:space="preserve">      "title": null,</w:t>
        <w:br/>
        <w:t xml:space="preserve">      "description": null,</w:t>
        <w:br/>
        <w:t xml:space="preserve">      "changeTracking": null</w:t>
        <w:br/>
        <w:t xml:space="preserve">    },</w:t>
        <w:br/>
        <w:t xml:space="preserve">    {</w:t>
        <w:br/>
        <w:t xml:space="preserve">      "url": null,</w:t>
        <w:br/>
        <w:t xml:space="preserve">      "markdown": "# Prodotto \u201cCasa &amp; Famiglia\u201d\n\n![alt txt](https://www.munichre.com/glit/it/prodotti/altri-prodotti.html)\n\n### properties.trackTitle\n\nproperties.trackSubtitle\n\n**Prima Assicurazioni S.p.A.** (\u201cPrima Assicurazioni\u201d)\u00a0\u00e8 \u00a0l\u2019agente di sottoscrizione della compagnia assicurativa Great Lakes Insurance SE (\u201cGreat Lakes\u201d), che distribuisce i prodotti a copertura dei rischi Casa, Famiglia e Vita privata.\n\n**CASA:**\u00a0Rc Casa,\u00a0Incendio e Scoppio,\u00a0Eventi Atmosferici e imprevisti,\u00a0Danni al contenuto e ai mobili,\u00a0Furto,\u00a0Oggetti di valore,\u00a0Scippo e Rapina.\n\n**FAMIGLIA:**\u00a0Rc Capofamiglia,\u00a0RC Animali domestici,\u00a0RC Monopattino e bici elettrica,\u00a0Infortuni.\n\n**VITA PRIVATA:**\u00a0Tutela Legale,\u00a0Assistenza e pronto intervento,\u00a0Consulenza Legale Telefonica.\n\nLe attivit\u00e0 di gestione dei sinistri sono affidate a:\n\n- Prima Assicurazioni per ci\u00f2 che concerne le coperture Casa e Famiglia;\n- D.A.S. Difesa Automobilistica Sinistri S.p.A. per le garanzie Tutela Legale e Consulenza Legale telefonica;\n- Ima Servizi S.r.l. per la garanzia Assistenza e Pronto Intervento.\n\n**Dual Italia S.p.A.** (\u201cDUAL\u201d) \u00e8 un\u2019agenzia di sottoscrizione assicurativa\u00a0 e riassicurativa, appartenente al gruppo internazionale Howden Group Holdings, che promuove prodotti assicurativi per conto di Great Lakes, occupandosi dell\u2019attivit\u00e0 di emissione delle polizze e della gestione dei relativi sinistri, nei seguenti rami danni: Infortuni, Malattia (RSM), Merci trasportate, Incendio ed elementi naturali, Altri danni ai beni, RC Generale, Perdite pecuniarie di vario genere.\n\n## Partner\n\n### Prima Assicurazioni\n\nAgenzia di sottoscrizione\n\n**Sede legale:**\u00a0Via Speronari, 8 \u2013 20123 Milano (MI)\n\n**Iscrizione al Registro Unico degli Intermediari:**\u00a0Sez. A numero A000511660\n\n**Numero REA:**\u00a0MI - 2054695\n\n**Partita Iva e Codice Fiscale:**\u00a008879250960\n\nPrima Assicurazioni\u00a0\u00e8 soggetta al controllo dell'IVASS.\n\n\n### D.A.S.\n\nPartner per la gestione dei sinistri \u2013 Tutela legale\n\n**Sede e Direzione Generale:**\u00a0Via Enrico Fermi, 9/B \u2013 37135 Verona\n\n**Tel.**\u00a0+39 045 8372611 -\u00a0**Fax** +39 045 8300010\n\n**PEC:** [dasdifesalegale@pec.das.it](mailto:dasdifesalegale@pec.das.it)\n\n**Capitale sociale:**\u00a0\u20ac 2.750.000 interamente versato\n\nAut. D. M.\u00a0 del 26/11/1959 n. 3646\n\nCCIAA VR - REA n. 98740\n\nAlbo Imprese di Assicurazione e Riassicurazione n. 1.00028 sez. I\n\nSociet\u00e0 appartenente al Gruppo Generali, iscritto all'Albo dei gruppi assicurativi al n. 026\n\nSociet\u00e0 soggetta alla direzione e coordinamento di Assicurazioni Generali S.p.A.\n\n\n### IMA Servizi\n\nPartner per la gestione dei sinistri \u2013 Assistenza Stradale\n\n**Sede sociale:** Piazza Indro Montanelli, 20 - 20099 Sesto San Giovanni (MI)\n\n**Tel.** +39 02 241281 -\u00a0**Fax**\u00a0+39 02 24128245\n\n**e-mail:** [assistance@imaitalia.it](mailto:assistance@imaitalia.it)\n\n**Capitale sociale:**\u00a0\u20ac 100.000,00 interamente versato\n\n**Partita IVA:** 02420860963\n\n**Codice Fiscale:** 10977590156\n\n**Numero\u00a0REA:** MI - 1423987\n\nSociet\u00e0 appartenente al Gruppo IMA Italia Assistance, iscritto all'Albo dei gruppi assicurativi al n. 025\n\nIl Gruppo IMA Italia Assistance \u00e8 soggetto alla direzione e coordinamento di Inter Mutuelles Assistance S.A.\n\nEntrambe le societ\u00e0 soggette alla direzione e coordinamento di Inter Mutuelles Assistance S.A.\n\n### DUAL Italia S.p.A.\n\nAgenzia di sottoscrizione\n\n**Sede legale:** Via Edmondo de Amicis, 51 - 20123 Milano (MI)\n\n**Iscrizione al Registro Unico degli Intermediari:** Sez. A numero A000167405\n\n**Numero REA:** MI - 1628986\n\n**Partita Iva e Codice Fiscale:** 13199520159\n\nDUAL Italia S.p.A. \u00e8 soggetta alla vigilanza dell'IVASS.\n\n\n## Servizio Clienti\n\n### Il Servizio Telefonico\n\nPer soddisfare le esigenze dei clienti che preferiscono un contatto telefonico, DUAL Italia mette a disposizione i seguenti contatti:\n\n**Servizio Clienti:**\n\n+39 02 7208 0597\n\n**Servizio Sinistri:**\n\nVia Edmondo De Amicis, 51 - 20123 Milano (MI)\n\nFax +39 02 72080592\n\nPEC [dualitalia@legalmail.it](mailto:dualitalia@legalmail.it), email: [notificasinistri@dualitalia.com](mailto:notificasinistri@dualitalia.com)\n\n## Informazioni Aggiuntive\n\n[Set Informativo\\_DUAL EQ\\\\\n\\\\\nPDF, 1 MB](https://www.munichre.com/content/dam/munichre/contentlounge/website-pieces/documents/Set%20Informativo_DUAL%20EQ.pdf/_jcr_content/renditions/original./Set%20Informativo_DUAL%20EQ.pdf) [Scheda Prodotto - POG\\_DUAL EQ\\\\\n\\\\\nPDF, 324 KB](https://www.munichre.com/content/dam/munichre/contentlounge/website-pieces/documents/Scheda%20Prodotto%20-%20POG_DUAL%20EQ.pdf/_jcr_content/renditions/original./Scheda%20Prodotto%20-%20POG_DUAL%20EQ.pdf) [Set Informativo\\_DUAL Home+\\\\\n\\\\\nPDF, 354 KB](https://www.munichre.com/content/dam/munichre/contentlounge/website-pieces/documents/Set%20Informativo_DUAL%20Home%2B.pdf/_jcr_content/renditions/original./Set%20Informativo_DUAL%20Home%2B.pdf) [Scheda Prodotto - POG\\_DUAL Home+\\\\\n\\\\\nPDF, 344 KB](https://www.munichre.com/content/dam/munichre/contentlounge/website-pieces/documents/Scheda%20Prodotto%20-%20POG_DUAL%20Home%2B.pdf/_jcr_content/renditions/original./Scheda%20Prodotto%20-%20POG_DUAL%20Home%2B.pdf) [Set Informativo\\_DUAL NatCat\\\\\n\\\\\nPDF, 267 KB](https://www.munichre.com/content/dam/munichre/contentlounge/website-pieces/documents/Set%20Informativo_DUAL%20NatCat.pdf/_jcr_content/renditions/original./Set%20Informativo_DUAL%20NatCat.pdf) [Scheda Prodotto - POG\\_DUAL NatCat\\\\\n\\\\\nPDF, 361 KB](https://www.munichre.com/content/dam/munichre/contentlounge/website-pieces/documents/Scheda%20Prodotto%20-%20POG_DUAL%20NatCat.pdf/_jcr_content/renditions/original./Scheda%20Prodotto%20-%20POG_DUAL%20NatCat.pdf) [Set Informativo\\_DUAL Cyber\\\\\n\\\\\nPDF, 503 KB](https://www.munichre.com/content/dam/munichre/contentlounge/website-pieces/documents/Set%20Informativo_DUAL%20Cyber.pdf/_jcr_content/renditions/original./Set%20Informativo_DUAL%20Cyber.pdf) [Scheda Prodotto - POG\\_DUAL Cyber\\\\\n\\\\\nPDF, 520 KB](https://www.munichre.com/content/dam/munichre/contentlounge/website-pieces/documents/Scheda%20Prodotto%20-%20POG_DUAL%20Cyber.pdf/_jcr_content/renditions/original./Scheda%20Prodotto%20-%20POG_DUAL%20Cyber.pdf) [Scheda prodotto \u2013 POG Casa e Famiglia\\\\\n\\\\\nPDF, 306 KB](https://www.munichre.com/content/dam/munichre/glise/documents/Scheda%20POG_Casa_e_Famiglia_Ed.%20FEBB2025.pdf/_jcr_content/renditions/original./Scheda%20POG_Casa_e_Famiglia_Ed.%20FEBB2025.pdf) [Scheda prodotto \u2013 POG Famiglia\\\\\n\\\\\nPDF, 304 KB](https://www.munichre.com/content/dam/munichre/glise/documents/Scheda%20POG_Famiglia_Ed.%20FEBB2025.pdf/_jcr_content/renditions/original./Scheda%20POG_Famiglia_Ed.%20FEBB2025.pdf) [Set informativo casa Great Lakes\\_Ed. FEBB2025.pdf\\\\\n\\\\\nPDF, 1 MB](https://www.munichre.com/content/dam/munichre/glise/documents/Set%20informativo%20casa%20Great%20Lakes_Ed.%20FEBB2025.pdf/_jcr_content/renditions/original./Set%20informativo%20casa%20Great%20Lakes_Ed.%20FEBB2025.pdf) [Set informativo casa Great Lakes\\_Ed. NOV2024.pdf\\\\\n\\\\\nPDF, 933 KB](https://www.munichre.com/content/dam/munichre/glise/documents/Set%20informativo%20casa%20Great%20Lakes_Ed.%20NOV2024.pdf/_jcr_content/renditions/original./Set%20informativo%20casa%20Great%20Lakes_Ed.%20NOV2024.pdf) [Set informativo famiglia Great Lakes\\_Ed. NOV2024.pdf\\\\\n\\\\\nPDF, 437 KB](https://www.munichre.com/content/dam/munichre/glise/documents/Set%20informativo%20famiglia%20Great%20Lakes_Ed.%20NOV2024.pdf/_jcr_content/renditions/original./Set%20informativo%20famiglia%20Great%20Lakes_Ed.%20NOV2024.pdf)",</w:t>
        <w:br/>
        <w:t xml:space="preserve">      "html": "&lt;!DOCTYPE html&gt;&lt;html lang=\"it\" class=\"no-js\"&gt;\n    &lt;body class=\"content page basicpage mr-theme-vibrantblue mr-page--sharing mr-h-no-touch\" data-chartdatabaseurl=\"\"&gt;\n        \n        \n            \n\n\n\n            &lt;div class=\"page-wrap\"&gt;\n\n  \n&lt;mr-m-news-ticker class=\"mr-m-news-ticker\" api-url=\"https://www.munichre.com/glit/it/prodotti/altri-prodotti/_jcr_content.newsalert.json\"&gt;\n&lt;/mr-m-news-ticker&gt;\n\n&lt;div class=\"headercwcontainer\" style=\"top: -18px;\"&gt;\n  &lt;div class=\"xfpage page\"&gt;\n\n    \n  &lt;/div&gt;\n&lt;/div&gt;\n\n\n\n  &lt;main class=\"main content \"&gt;\n    &lt;article&gt;\n\n      &lt;div class=\"root responsivegrid\"&gt;\n\n\n&lt;div class=\"aem-Grid aem-Grid--12 aem-Grid--default--12 \"&gt;\n    \n    &lt;div class=\"rowColResponsiveGrid responsivegrid aem-GridColumn aem-GridColumn--default--12\"&gt;&lt;div class=\" \"&gt;\n\n  \n\n  \n  \n\n  &lt;div class=\"row \"&gt;\n    &lt;div class=\"col \"&gt;\n      &lt;div class=\"breadcrumb aem-GridColumn aem-GridColumn--default--12\"&gt;\n\n\n\n    \n\n&lt;/div&gt;\n&lt;div class=\"stageStandardWrapper mr-m-stage-standard__wrapper aem-GridColumn aem-GridColumn--default--12\"&gt;\n\n\n\n&lt;mr-m-stage-standard class=\"mr-m-stage-standard mr-m-stage-standard--no-image \"&gt;\n    &lt;div class=\"mr-m-stage-standard__overview\"&gt;\n        &lt;div class=\"mr-m-stage-standard__grid-container\"&gt;\n            \n            &lt;div class=\"mr-m-stage-standard__overview__content\"&gt;\n                &lt;div class=\"mr-m-stage-standard__overview__content-inner\"&gt;\n                    &lt;div class=\"mr-m-stage-standard__overview__content-main\"&gt;\n                        &lt;h1 class=\"mr-m-stage-standard__overview__content-main-header\n                        \"&gt;\n                            Prodotto \u201cCasa &amp;amp; Famiglia\u201d \n                            \n                        &lt;/h1&gt;\n                    &lt;/div&gt;\n                    \n\n                &lt;/div&gt;\n\n            &lt;/div&gt;\n            \n            \n            \n        &lt;/div&gt;\n    &lt;/div&gt;\n&lt;/mr-m-stage-standard&gt;\n\n\n\n    \n\n&lt;/div&gt;\n&lt;div class=\"textToSpeechPlayer aem-GridColumn aem-GridColumn--default--12 mr-state-invisible\"&gt;&lt;mr-m-text-to-speech-player class=\"mr-m-text-to-speech-player\" role=\"application\" tabindex=\"0\"&gt;\n    &lt;div class=\"player__container d-none\" data-i18n-play=\"Play\" data-i18n-remove=\"Remove\"&gt;\n        &lt;div class=\"player__wishlist d-none\" style=\"bottom: 206px;\"&gt;&lt;ul&gt;&lt;/ul&gt;&lt;/div&gt;\n        &lt;div class=\"player__content\"&gt;\n            &lt;audio class=\"player__audio d-none\"&gt;\n                &lt;source src=\"https://www.munichre.com/glit/it/prodotti/altri-prodotti.html\" type=\"audio/mp3\"&gt;\n            &lt;/audio&gt;\n            &lt;div class=\"player__info\"&gt;\n                &lt;img alt=\"alt txt\" class=\"player__info-image\" src=\"https://www.munichre.com/glit/it/prodotti/altri-prodotti.html\"&gt;\n                &lt;div class=\"player__info-content\"&gt;\n                    &lt;h3 class=\"player__info-name\"&gt;properties.trackTitle&lt;/h3&gt;\n                    &lt;p class=\"player__info-description\"&gt;properties.trackSubtitle&lt;/p&gt;\n                &lt;/div&gt;\n            &lt;/div&gt;\n            &lt;div class=\"player__functions\"&gt;\n                &lt;div class=\"player__volume\"&gt;\n                    &lt;button class=\"icon-volume\" title=\"Mute player\"&gt;\n                        &lt;svg class=\"sound-active\" width=\"18\" height=\"18\" viewBox=\"0 0 18 18\" fill=\"none\" xmlns=\"https://www.w3.org/2000/svg\"&gt;\n                            &lt;path d=\"M4.03189 5.85891L8.98924 1.112V16.6393L4.03189 11.8948H0V5.85891H4.03189ZM11.0506 0V2.07094C13.9251 2.99641 16.0032 5.6939 16.0032 8.87445C16.0032 12.055 13.9227 14.7525 11.0506 15.678V17.7489C15.0395 16.766 17.9976 13.1646 17.9976 8.87206C17.9976 4.57951 15.0395 0.982862 11.0506 0ZM13.4492 8.87684C13.4492 7.13591 12.4807 5.61977 11.0506 4.84018V12.9111C12.4783 12.1315 13.4492 10.6178 13.4492 8.87445V8.87684Z\" fill=\"#6D767C\"&gt;&lt;/path&gt;\n                        &lt;/svg&gt;\n                        &lt;svg class=\"sound-mute\" width=\"24\" height=\"24\" viewBox=\"0 0 24 24\" fill=\"none\"&gt;\n                            &lt;path d=\"M5.4,7.9L12,1.5v20.7l-6.6-6.3H0v-8H5.4L5.4,7.9z M21,12l3,3l-2,2l-3-3l-3,3l-2-2l3-3l-3-3l2-2l3,3l3-3l2,2L21,12z\" fill=\"#6D767C\"&gt;&lt;/path&gt;\n                        &lt;/svg&gt;\n                    &lt;/button&gt;\n                    &lt;input class=\"volume-slider\" type=\"range\" min=\"0\" max=\"100\" value=\"50\"&gt;\n                &lt;/div&gt;\n                &lt;div class=\"player__controls flex-group\"&gt;\n                    &lt;button class=\"icon-back\" title=\"Rewind/Previous\"&gt;\n                        &lt;svg width=\"24\" height=\"24\" viewBox=\"0 0 24 24\" fill=\"none\" xmlns=\"https://www.w3.org/2000/svg\"&gt;\n                            &lt;path d=\"M22 22.2338C22 23.0111 21.152 23.4912 20.4855 23.0913L3.42916 12.8575C2.78182 12.4691 2.78182 11.5309 3.42916 11.1425L20.4855 0.908697C21.152 0.508781 22 0.988895 22 1.76619L22 22.2338Z\" fill=\"#6D767C\"&gt;&lt;/path&gt;\n                            &lt;rect x=\"2\" width=\"3\" height=\"24\" fill=\"#6D767C\"&gt;&lt;/rect&gt;\n                        &lt;/svg&gt;\n                    &lt;/button&gt;\n                    &lt;button class=\"icon-play\" title=\"Play\"&gt;\n                        &lt;svg width=\"18\" height=\"18\" viewBox=\"0 0 18 18\" fill=\"none\" xmlns=\"https://www.w3.org/2000/svg\"&gt;\n                            &lt;path fill-rule=\"evenodd\" clip-rule=\"evenodd\" d=\"M16.2071 8.22547L2.03696 0.0925565C1.57398 -0.173519 1 0.165763 1 0.706361V17.2936C1 17.8342 1.57398 18.1735 2.03696 17.9074L16.2071 9.77453C16.8005 9.43337 16.8005 8.56663 16.2071 8.22547\" fill=\"#6D767C\"&gt;&lt;/path&gt;\n                        &lt;/svg&gt;\n                    &lt;/button&gt;\n                    &lt;button class=\"icon-pause d-none\" title=\"Pause\"&gt;\n                        &lt;svg width=\"18\" height=\"18\" viewBox=\"0 0 18 18\" fill=\"none\" xmlns=\"https://www.w3.org/2000/svg\"&gt;\n                            &lt;rect x=\"2\" width=\"5.25\" height=\"18\" fill=\"#6D767C\"&gt;&lt;/rect&gt;\n                            &lt;rect x=\"10.25\" width=\"5.25\" height=\"18\" fill=\"#6D767C\"&gt;&lt;/rect&gt;\n                        &lt;/svg&gt;\n                    &lt;/button&gt;\n                    &lt;button class=\"icon-forward\" title=\"Next\"&gt;\n                        &lt;svg width=\"24\" height=\"24\" viewBox=\"0 0 24 24\" fill=\"none\" xmlns=\"https://www.w3.org/2000/svg\"&gt;\n                            &lt;rect x=\"19\" width=\"3\" height=\"24\"&gt;&lt;/rect&gt;\n                            &lt;path d=\"M2 1.76619C2 0.988895 2.84797 0.508783 3.5145 0.908697L20.5708 11.1425C21.2182 11.5309 21.2182 12.4691 20.5708 12.8575L3.5145 23.0913C2.84797 23.4912 2 23.0111 2 22.2338L2 1.76619Z\"&gt;&lt;/path&gt;\n                        &lt;/svg&gt;\n                    &lt;/button&gt;\n                &lt;/div&gt;\n\n                &lt;div class=\"player__controls flex-group mobile-position\"&gt;\n                    &lt;button class=\"icon-expand\" title=\"Expand player\"&gt;\n                        &lt;svg width=\"20\" height=\"20\" viewBox=\"0 0 20 20\" fill=\"none\" xmlns=\"https://www.w3.org/2000/svg\"&gt;\n                            &lt;path fill-rule=\"evenodd\" clip-rule=\"evenodd\" d=\"M19 1V7.18806H17.875V2.92037L12.0852 8.71019L11.2898 7.91481L17.0796 2.125H12.8125V1H19ZM7.91481 11.2898L2.125 17.079V12.8125H1V19H7.1875V17.875H2.92037L8.71019 12.0852L7.91481 11.2898Z\" fill=\"#6D767C\"&gt;&lt;/path&gt;\n                            &lt;path d=\"M19 1H19.1875V0.8125H19V1ZM19 7.18806V7.37556H19.1875V7.18806H19ZM17.875 7.18806H17.6875V7.37556H17.875V7.18806ZM17.875 2.92037H18.0625V2.46771L17.7424 2.78779L17.875 2.92037ZM12.0852 8.71019L11.9526 8.84277L12.0852 8.97535L12.2178 8.84277L12.0852 8.71019ZM11.2898 7.91481L11.1572 7.78223L11.0246 7.91481L11.1572 8.0474L11.2898 7.91481ZM17.0796 2.125L17.2122 2.25758L17.5323 1.9375H17.0796V2.125ZM12.8125 2.125H12.625V2.3125H12.8125V2.125ZM12.8125 1V0.8125H12.625V1H12.8125ZM7.91481 11.2898L8.0474 11.1572L7.91482 11.0246L7.78224 11.1572L7.91481 11.2898ZM2.125 17.079H1.9375V17.5317L2.25758 17.2116L2.125 17.079ZM2.125 12.8125H2.3125V12.625H2.125V12.8125ZM1 12.8125V12.625H0.8125V12.8125H1ZM1 19H0.8125V19.1875H1V19ZM7.1875 19V19.1875H7.375V19H7.1875ZM7.1875 17.875H7.375V17.6875H7.1875V17.875ZM2.92037 17.875L2.78779 17.7424L2.46771 18.0625H2.92037V17.875ZM8.71019 12.0852L8.84277 12.2178L8.97535 12.0852L8.84277 11.9526L8.71019 12.0852ZM18.8125 1V7.18806H19.1875V1H18.8125ZM19 7.00056H17.875V7.37556H19V7.00056ZM18.0625 7.18806V2.92037H17.6875V7.18806H18.0625ZM17.7424 2.78779L11.9526 8.5776L12.2178 8.84277L18.0076 3.05296L17.7424 2.78779ZM12.2178 8.5776L11.4224 7.78223L11.1572 8.0474L11.9526 8.84277L12.2178 8.5776ZM11.4224 8.0474L17.2122 2.25758L16.947 1.99242L11.1572 7.78223L11.4224 8.0474ZM17.0796 1.9375H12.8125V2.3125H17.0796V1.9375ZM13 2.125V1H12.625V2.125H13ZM12.8125 1.1875H19V0.8125H12.8125V1.1875ZM7.78224 11.1572L1.99242 16.9465L2.25758 17.2116L8.04739 11.4224L7.78224 11.1572ZM2.3125 17.079V12.8125H1.9375V17.079H2.3125ZM2.125 12.625H1V13H2.125V12.625ZM0.8125 12.8125V19H1.1875V12.8125H0.8125ZM1 19.1875H7.1875V18.8125H1V19.1875ZM7.375 19V17.875H7V19H7.375ZM7.1875 17.6875H2.92037V18.0625H7.1875V17.6875ZM3.05296 18.0076L8.84277 12.2178L8.5776 11.9526L2.78779 17.7424L3.05296 18.0076ZM8.84277 11.9526L8.0474 11.1572L7.78223 11.4224L8.5776 12.2178L8.84277 11.9526Z\" fill=\"black\" fill-opacity=\"0.2\"&gt;&lt;/path&gt;\n                        &lt;/svg&gt;\n                    &lt;/button&gt;\n                    &lt;button class=\"icon-minimize d-none\" title=\"Minimize player\"&gt;\n                        &lt;svg width=\"20\" height=\"20\" viewBox=\"0 0 20 20\" fill=\"none\" xmlns=\"https://www.w3.org/2000/svg\"&gt;\n                            &lt;path fill-rule=\"evenodd\" clip-rule=\"evenodd\" d=\"M13.2268 7.76969H17.4939V8.89469H11.3064V2.70719H12.4314V6.97431L18.4057 1L19.2011 1.79538L13.2268 7.76969ZM2.91567 11.0974V12.2224H7.1828L1.20117 18.2046L1.99655 19L7.97873 13.0178V17.2849H9.10373V11.0974H2.91567Z\" fill=\"#6D767C\"&gt;&lt;/path&gt;\n                            &lt;path d=\"M13.2268 7.76969L13.0942 7.6371L12.7741 7.95719H13.2268V7.76969ZM17.4939 7.76969H17.6814V7.58219H17.4939V7.76969ZM17.4939 8.89469V9.08219H17.6814V8.89469H17.4939ZM11.3064 8.89469H11.1189V9.08219H11.3064V8.89469ZM11.3064 2.70719V2.51969H11.1189V2.70719H11.3064ZM12.4314 2.70719H12.6189V2.51969H12.4314V2.70719ZM12.4314 6.97431H12.2439V7.42698L12.564 7.1069L12.4314 6.97431ZM18.4057 1L18.5383 0.867417L18.4057 0.734835L18.2731 0.867417L18.4057 1ZM19.2011 1.79538L19.3337 1.92796L19.4662 1.79538L19.3337 1.66279L19.2011 1.79538ZM2.91567 11.0974V10.9099H2.72817V11.0974H2.91567ZM2.91567 12.2224H2.72817V12.4099H2.91567V12.2224ZM7.1828 12.2224L7.31539 12.355L7.63543 12.0349H7.1828V12.2224ZM1.20117 18.2046L1.06858 18.0721L0.936013 18.2046L1.06859 18.3372L1.20117 18.2046ZM1.99655 19L1.86396 19.1326L1.99655 19.2652L2.12913 19.1326L1.99655 19ZM7.97873 13.0178H8.16623V12.5652L7.84615 12.8852L7.97873 13.0178ZM7.97873 17.2849H7.79123V17.4724H7.97873V17.2849ZM9.10373 17.2849V17.4724H9.29123V17.2849H9.10373ZM9.10373 11.0974H9.29123V10.9099H9.10373V11.0974ZM13.2268 7.95719H17.4939V7.58219H13.2268V7.95719ZM17.3064 7.76969V8.89469H17.6814V7.76969H17.3064ZM17.4939 8.70719H11.3064V9.08219H17.4939V8.70719ZM11.4939 8.89469V2.70719H11.1189V8.89469H11.4939ZM11.3064 2.89469H12.4314V2.51969H11.3064V2.89469ZM12.2439 2.70719V6.97431H12.6189V2.70719H12.2439ZM12.564 7.1069L18.5383 1.13258L18.2731 0.867417L12.2988 6.84173L12.564 7.1069ZM18.2731 1.13258L19.0685 1.92796L19.3337 1.66279L18.5383 0.867417L18.2731 1.13258ZM19.0685 1.66279L13.0942 7.6371L13.3594 7.90227L19.3337 1.92796L19.0685 1.66279ZM2.72817 11.0974V12.2224H3.10317V11.0974H2.72817ZM2.91567 12.4099H7.1828V12.0349H2.91567V12.4099ZM7.05021 12.0899L1.06858 18.0721L1.33376 18.3372L7.31539 12.355L7.05021 12.0899ZM1.06859 18.3372L1.86396 19.1326L2.12913 18.8674L1.33375 18.072L1.06859 18.3372ZM2.12913 19.1326L8.11132 13.1504L7.84615 12.8852L1.86396 18.8674L2.12913 19.1326ZM7.79123 13.0178V17.2849H8.16623V13.0178H7.79123ZM7.97873 17.4724H9.10373V17.0974H7.97873V17.4724ZM9.29123 17.2849V11.0974H8.91623V17.2849H9.29123ZM9.10373 10.9099H2.91567V11.2849H9.10373V10.9099Z\" fill=\"#979797\"&gt;&lt;/path&gt;\n                        &lt;/svg&gt;\n                    &lt;/button&gt;\n                    &lt;button class=\"icon-playlist inactive\" title=\"Show/Hide playlist\"&gt;\n                        &lt;svg version=\"1.1\" id=\"Layer_1\" xmlns=\"https://www.w3.org/2000/svg\" xmlns:xlink=\"https://www.w3.org/1999/xlink\" x=\"0px\" y=\"0px\" viewBox=\"0 0 24 24\" style=\"enable-background:new 0 0 24 24;\" xml:space=\"preserve\"&gt;\n                            &lt;path d=\"M15,11H0V9h15V11z M15,2H0v2h15V2z M20,2h-2v2v10.6c-0.6-0.3-1.3-0.6-2-0.6c-2.2,0-4,1.8-4,4s1.8,4,4,4s4-1.8,4-4V4h4V2H20z\n                                M0,18h9v-2H0V18z\"&gt;&lt;/path&gt;\n                        &lt;/svg&gt;\n                    &lt;/button&gt;\n                    &lt;button class=\"icon-close\" title=\"Close player\"&gt;\n                        &lt;svg class=\"icon-close\" width=\"18\" height=\"18\" viewBox=\"0 0 18 18\" fill=\"none\" xmlns=\"https://www.w3.org/2000/svg\"&gt;\n                            &lt;path fill-rule=\"evenodd\" clip-rule=\"evenodd\" d=\"M10.5801 8.98875L17.9781 16.3862L16.3873 17.9775L8.98875 10.5801L1.59131 17.9781L0 16.3873L7.398 8.98875L0 1.59075L1.59075 0L8.98875 7.398L16.3873 0L17.9781 1.59075L10.5801 8.98875Z\" fill=\"#6D767C\"&gt;&lt;/path&gt;\n                        &lt;/svg&gt;\n                    &lt;/button&gt;\n                &lt;/div&gt;\n            &lt;/div&gt;\n        &lt;/div&gt;\n        &lt;div class=\"player__progress-bar-wrapper\"&gt;\n            &lt;div class=\"player__progress-bar\" role=\"progressbar\" aria-valuemin=\"0\" aria-valuemax=\"100\" aria-valuenow=\"\"&gt;&lt;/div&gt;\n        &lt;/div&gt;\n    &lt;/div&gt;\n&lt;/mr-m-text-to-speech-player&gt;&lt;/div&gt;\n\n    &lt;/div&gt;\n  &lt;/div&gt;\n\n\n  \n\n&lt;/div&gt;\n&lt;/div&gt;\n&lt;div class=\"rowColResponsiveGrid responsivegrid aem-GridColumn aem-GridColumn--default--12\"&gt;&lt;div class=\" \"&gt;\n\n  \n\n  \n  \n\n  &lt;div class=\"row \"&gt;\n    &lt;div class=\"col \"&gt;\n      &lt;div class=\"richtext aem-GridColumn aem-GridColumn--default--12\"&gt;\n\n  &lt;mr-e-text class=\"cmp-text\"&gt;\n    &lt;p&gt;&lt;strong&gt;Prima Assicurazioni S.p.A.&lt;/strong&gt; (\u201cPrima Assicurazioni\u201d)&amp;nbsp;\u00e8 &amp;nbsp;l\u2019agente di sottoscrizione della compagnia assicurativa Great Lakes Insurance SE (\u201cGreat Lakes\u201d), che distribuisce i prodotti a copertura dei rischi Casa, Famiglia e Vita privata.&lt;/p&gt;\n&lt;p&gt;&lt;strong&gt;CASA:&lt;/strong&gt;&amp;nbsp;Rc Casa,&amp;nbsp;Incendio e Scoppio,&amp;nbsp;Eventi Atmosferici e imprevisti,&amp;nbsp;Danni al contenuto e ai mobili,&amp;nbsp;Furto,&amp;nbsp;Oggetti di valore,&amp;nbsp;Scippo e Rapina.&lt;/p&gt;\n&lt;p&gt;&lt;strong&gt;FAMIGLIA:&lt;/strong&gt;&amp;nbsp;Rc Capofamiglia,&amp;nbsp;RC Animali domestici,&amp;nbsp;RC Monopattino e bici elettrica,&amp;nbsp;Infortuni.&lt;/p&gt;\n&lt;p&gt;&lt;strong&gt;VITA PRIVATA:&lt;/strong&gt;&amp;nbsp;Tutela Legale,&amp;nbsp;Assistenza e pronto intervento,&amp;nbsp;Consulenza Legale Telefonica.&lt;/p&gt;\n&lt;p&gt;Le attivit\u00e0 di gestione dei sinistri sono affidate a:&lt;/p&gt;\n&lt;ul&gt;&lt;li&gt;Prima Assicurazioni per ci\u00f2 che concerne le coperture Casa e Famiglia;&lt;/li&gt;&lt;li&gt;D.A.S. Difesa Automobilistica Sinistri S.p.A. per le garanzie Tutela Legale e Consulenza Legale telefonica;&lt;/li&gt;&lt;li&gt;Ima Servizi S.r.l. per la garanzia Assistenza e Pronto Intervento.&lt;/li&gt;&lt;/ul&gt;\n&lt;p&gt;&amp;nbsp;&lt;/p&gt;\n&lt;p&gt;&lt;strong&gt;Dual Italia S.p.A.&lt;/strong&gt; (\u201cDUAL\u201d) \u00e8 un\u2019agenzia di sottoscrizione assicurativa&amp;nbsp; e riassicurativa, appartenente al gruppo internazionale Howden Group Holdings, che promuove prodotti assicurativi per conto di Great Lakes, occupandosi dell\u2019attivit\u00e0 di emissione delle polizze e della gestione dei relativi sinistri, nei seguenti rami danni: Infortuni, Malattia (RSM), Merci trasportate, Incendio ed elementi naturali, Altri danni ai beni, RC Generale, Perdite pecuniarie di vario genere.&lt;/p&gt;\n\n  &lt;/mr-e-text&gt;\n  \n    \n\n\n&lt;/div&gt;\n&lt;div class=\"title aem-GridColumn aem-GridColumn--default--12\"&gt;\n\n  &lt;div class=\"h2\"&gt;\n\n    \n    &lt;div class=\"jumpmark\" id=\"-1544927781\" data-title=\"Partner\"&gt;&lt;/div&gt;\n\n    &lt;div class=\"cmp-title\"&gt;\n      &lt;h2 class=\"cmp-title__text\"&gt;\n        Partner\n        \n        \n        \n      &lt;/h2&gt;\n      \n    &lt;/div&gt;\n\n  &lt;/div&gt;\n  \n    \n\n\n&lt;/div&gt;\n&lt;div class=\"wcm-io-parsys aem-GridColumn aem-GridColumn--default--12\"&gt;\n\n  &lt;mr-m-accordion-tabbed-content class=\"mr-m-accordion-tabbed-content\"&gt;\n    &lt;div class=\"accordion accordion--doNotCollapse \"&gt;\n      \n        \n\n\n\n\n\n\n\n  \n\n  \n  \n\n  \n  &lt;div class=\"accordion__panel\"&gt;\n\n  \n  \n\n  &lt;h3 class=\"accordion__title accordion__titleLink \" aria-label=\"Click to expand accordion 'Prima Assicurazioni'\"&gt;\n    &lt;a role=\"button\"&gt;\n    \n    Prima Assicurazioni&lt;/a&gt;\n  &lt;/h3&gt;\n\n  \n  \n\n\n\n&lt;div class=\"accordion__content\"&gt;\n  \n\n  \n  &lt;div class=\"richtext section\"&gt;\n\n  &lt;mr-e-text class=\"cmp-text\"&gt;\n    Agenzia di sottoscrizione&lt;br&gt;\n&lt;strong&gt;Sede legale:&lt;/strong&gt;&amp;nbsp;Via Speronari, 8 \u2013 20123 Milano (MI)&lt;br&gt;\n&lt;strong&gt;Iscrizione al Registro Unico degli Intermediari:&lt;/strong&gt;&amp;nbsp;Sez. A numero A000511660&lt;br&gt;\n&lt;strong&gt;Numero REA:&lt;/strong&gt;&amp;nbsp;MI - 2054695&lt;br&gt;\n&lt;strong&gt;Partita Iva e Codice Fiscale:&lt;/strong&gt;&amp;nbsp;08879250960&lt;br&gt;\nPrima Assicurazioni&amp;nbsp;\u00e8 soggetta al controllo dell'IVASS.\n  &lt;/mr-e-text&gt;\n  \n    \n\n\n&lt;/div&gt;\n\n\n  \n  \n\n  \n  \n\n\n&lt;/div&gt;\n\n\n\n\n&lt;/div&gt;\n\n\n    \n\n\n\n\n\n\n  \n  \n\n\n\n  \n\n  \n  \n\n  \n  &lt;div class=\"accordion__panel\"&gt;\n\n  \n  \n\n  &lt;h3 class=\"accordion__title accordion__titleLink \" aria-label=\"Click to expand accordion 'D.A.S.'\"&gt;\n    &lt;a role=\"button\"&gt;\n    \n    D.A.S.&lt;/a&gt;\n  &lt;/h3&gt;\n\n  \n  \n\n\n\n&lt;div class=\"accordion__content\"&gt;\n  \n\n  \n  &lt;div class=\"richtext section\"&gt;\n\n  &lt;mr-e-text class=\"cmp-text\"&gt;\n    Partner per la gestione dei sinistri \u2013 Tutela legale&lt;br&gt;\n&lt;strong&gt;Sede e Direzione Generale:&lt;/strong&gt;&amp;nbsp;Via Enrico Fermi, 9/B \u2013 37135 Verona&lt;br&gt;\n&lt;strong&gt;Tel.&lt;/strong&gt;&amp;nbsp;+39 045 8372611 -&amp;nbsp;&lt;strong&gt;Fax&amp;nbsp;&lt;/strong&gt;+39 045 8300010&lt;br&gt;\n&lt;strong&gt;PEC:&lt;/strong&gt;&amp;nbsp;&lt;a href=\"mailto:dasdifesalegale@pec.das.it\"&gt;dasdifesalegale@pec.das.it&lt;/a&gt;&lt;br&gt;\n&lt;strong&gt;Capitale sociale:&lt;/strong&gt;&amp;nbsp;\u20ac 2.750.000 interamente versato&lt;br&gt;\nAut. D. M.&amp;nbsp; del 26/11/1959 n. 3646&lt;br&gt;\nCCIAA VR - REA n. 98740&lt;br&gt;\n&lt;br&gt;\nAlbo Imprese di Assicurazione e Riassicurazione n. 1.00028 sez. I&lt;br&gt;\n&lt;br&gt;\nSociet\u00e0 appartenente al Gruppo Generali, iscritto all'Albo dei gruppi assicurativi al n. 026&lt;br&gt;\n&lt;br&gt;\nSociet\u00e0 soggetta alla direzione e coordinamento di Assicurazioni Generali S.p.A.\n  &lt;/mr-e-text&gt;\n  \n    \n\n\n&lt;/div&gt;\n\n\n  \n  \n\n  \n  \n\n\n&lt;/div&gt;\n\n\n\n\n&lt;/div&gt;\n\n\n    \n\n\n\n\n\n\n  \n  \n\n\n\n  \n\n  \n  \n\n  \n  &lt;div class=\"accordion__panel\"&gt;\n\n  \n  \n\n  &lt;h3 class=\"accordion__title accordion__titleLink \" aria-label=\"Click to expand accordion 'IMA Servizi'\"&gt;\n    &lt;a role=\"button\"&gt;\n    \n    IMA Servizi&lt;/a&gt;\n  &lt;/h3&gt;\n\n  \n  \n\n\n\n&lt;div class=\"accordion__content\"&gt;\n  \n\n  \n  &lt;div class=\"richtext section\"&gt;\n\n  &lt;mr-e-text class=\"cmp-text\"&gt;\n    &lt;p&gt;Partner per la gestione dei sinistri \u2013 Assistenza Stradale&lt;br&gt;\n&lt;strong&gt;Sede sociale:&amp;nbsp;&lt;/strong&gt;Piazza Indro Montanelli, 20 - 20099 Sesto San Giovanni (MI)&lt;br&gt;\n&lt;strong&gt;Tel.&amp;nbsp;&lt;/strong&gt;+39 02 241281 -&amp;nbsp;&lt;strong&gt;Fax&lt;/strong&gt;&amp;nbsp;+39 02 24128245&lt;br&gt;\n&lt;strong&gt;e-mail:&lt;/strong&gt;&amp;nbsp;&lt;a href=\"mailto:assistance@imaitalia.it\"&gt;assistance@imaitalia.it&lt;/a&gt;&lt;br&gt;\n&lt;strong&gt;Capitale sociale:&lt;/strong&gt;&amp;nbsp;\u20ac 100.000,00 interamente versato&lt;br&gt;\n&lt;strong&gt;Partita IVA:&amp;nbsp;&lt;/strong&gt;02420860963&lt;br&gt;\n&lt;strong&gt;Codice Fiscale:&amp;nbsp;&lt;/strong&gt;10977590156&lt;br&gt;\n&lt;strong&gt;Numero&amp;nbsp;REA:&amp;nbsp;&lt;/strong&gt;MI - 1423987&lt;/p&gt;\n&lt;p&gt;Societ\u00e0 appartenente al Gruppo IMA Italia Assistance, iscritto all'Albo dei gruppi assicurativi al n. 025&lt;/p&gt;\n&lt;p&gt;Il Gruppo IMA Italia Assistance \u00e8 soggetto alla direzione e coordinamento di Inter Mutuelles Assistance S.A.&lt;/p&gt;\n&lt;p&gt;Entrambe le societ\u00e0 soggette alla direzione e coordinamento di Inter Mutuelles Assistance S.A.&lt;/p&gt;\n\n  &lt;/mr-e-text&gt;\n  \n    \n\n\n&lt;/div&gt;\n\n\n  \n  \n\n  \n  \n\n\n&lt;/div&gt;\n\n\n\n\n&lt;/div&gt;\n\n\n    \n\n\n\n\n\n\n  \n  \n\n\n\n  \n\n  \n  \n\n  \n  &lt;div class=\"accordion__panel\"&gt;\n\n  \n  \n\n  &lt;h3 class=\"accordion__title accordion__titleLink \" aria-label=\"Click to expand accordion 'DUAL Italia S.p.A.'\"&gt;\n    &lt;a role=\"button\"&gt;\n    \n    DUAL Italia S.p.A.&lt;/a&gt;\n  &lt;/h3&gt;\n\n  \n  \n\n\n\n&lt;div class=\"accordion__content\"&gt;\n  \n\n  \n  &lt;div class=\"richtext section\"&gt;\n\n  &lt;mr-e-text class=\"cmp-text\"&gt;\n    Agenzia di sottoscrizione&lt;br&gt;\n&lt;strong&gt;Sede legale:&lt;/strong&gt; Via Edmondo de Amicis, 51 - 20123 Milano (MI)&lt;br&gt;\n&lt;strong&gt;Iscrizione al Registro Unico degli Intermediari:&lt;/strong&gt; Sez. A numero A000167405&lt;br&gt;\n&lt;strong&gt;Numero REA:&lt;/strong&gt; MI - 1628986&lt;br&gt;\n&lt;strong&gt;Partita Iva e Codice Fiscale:&lt;/strong&gt; 13199520159&amp;nbsp;&lt;br&gt;\nDUAL Italia S.p.A. \u00e8 soggetta alla vigilanza dell'IVASS.\n  &lt;/mr-e-text&gt;\n  \n    \n\n\n&lt;/div&gt;\n\n\n  \n  \n\n  \n  \n\n\n&lt;/div&gt;\n\n\n\n\n&lt;/div&gt;\n\n\n    \n\n\n\n\n\n\n  \n  \n\n\n\n\n      \n    &lt;/div&gt;\n  &lt;/mr-m-accordion-tabbed-content&gt;\n  \n    \n\n\n&lt;/div&gt;\n&lt;div class=\"title aem-GridColumn aem-GridColumn--default--12\"&gt;\n\n  &lt;div class=\"h2\"&gt;\n\n    \n    &lt;div class=\"jumpmark\" id=\"1512718507\" data-title=\"Servizio Clienti\"&gt;&lt;/div&gt;\n\n    &lt;div class=\"cmp-title\"&gt;\n      &lt;h2 class=\"cmp-title__text\"&gt;\n        Servizio Clienti\n        \n        \n        \n      &lt;/h2&gt;\n      \n    &lt;/div&gt;\n\n  &lt;/div&gt;\n  \n    \n\n\n&lt;/div&gt;\n&lt;div class=\"wcm-io-parsys aem-GridColumn aem-GridColumn--default--12\"&gt;\n\n  &lt;mr-m-accordion-tabbed-content class=\"mr-m-accordion-tabbed-content\"&gt;\n    &lt;div class=\"accordion accordion--doNotCollapse \"&gt;\n      \n        \n\n\n\n\n\n\n\n  \n\n  \n  \n\n  \n  &lt;div class=\"accordion__panel\"&gt;\n\n  \n  \n\n  &lt;h3 class=\"accordion__title accordion__titleLink \" aria-label=\"Click to expand accordion 'Il Servizio Telefonico'\"&gt;\n    &lt;a role=\"button\"&gt;\n    \n    Il Servizio Telefonico&lt;/a&gt;\n  &lt;/h3&gt;\n\n  \n  \n\n\n\n&lt;div class=\"accordion__content\"&gt;\n  \n\n  \n  &lt;div class=\"richtext section\"&gt;\n\n  &lt;mr-e-text class=\"cmp-text\"&gt;\n    &lt;p&gt;Per soddisfare le esigenze dei clienti che preferiscono un contatto telefonico, DUAL Italia mette a disposizione i seguenti contatti:&lt;/p&gt;\n&lt;p&gt;&lt;strong&gt;Servizio Clienti:&lt;/strong&gt;&lt;br&gt;\n+39 02 7208 0597&lt;/p&gt;\n&lt;p&gt;&lt;strong&gt;Servizio Sinistri:&lt;/strong&gt;&lt;br&gt;\nVia Edmondo De Amicis, 51 - 20123 Milano (MI)&lt;/p&gt;\n&lt;p&gt;Fax +39 02 72080592 &lt;/p&gt;\n&lt;p&gt;PEC &lt;a href=\"mailto:dualitalia@legalmail.it\" target=\"_blank\" rel=\"noopener noreferrer\"&gt;dualitalia@legalmail.it&lt;/a&gt;, email: &lt;a href=\"mailto:notificasinistri@dualitalia.com\" target=\"_blank\" rel=\"noopener noreferrer\"&gt;notificasinistri@dualitalia.com&lt;/a&gt;&lt;/p&gt;\n\n  &lt;/mr-e-text&gt;\n  \n    \n\n\n&lt;/div&gt;\n\n\n  \n  \n\n  \n  \n\n\n&lt;/div&gt;\n\n\n\n\n&lt;/div&gt;\n\n\n    \n\n\n\n\n\n\n  \n  \n\n\n\n\n      \n    &lt;/div&gt;\n  &lt;/mr-m-accordion-tabbed-content&gt;\n  \n    \n\n\n&lt;/div&gt;\n&lt;div class=\"title aem-GridColumn aem-GridColumn--default--12\"&gt;\n\n  &lt;div class=\"h2\"&gt;\n\n    \n    &lt;div class=\"jumpmark\" id=\"2010616665\" data-title=\"Informazioni Aggiuntive\"&gt;&lt;/div&gt;\n\n    &lt;div class=\"cmp-title\"&gt;\n      &lt;h2 class=\"cmp-title__text\"&gt;\n        Informazioni Aggiuntive\n        \n        \n        \n      &lt;/h2&gt;\n      \n    &lt;/div&gt;\n\n  &lt;/div&gt;\n  \n    \n\n\n&lt;/div&gt;\n&lt;div class=\"teaserRowCw teaserRowCw--width-25 aem-GridColumn aem-GridColumn--default--12\"&gt;\n\n  &lt;div class=\"teaserRowCw__wrapper\" data-lazy-animation=\"appear-bottom\" style=\"opacity: 1; transform: translateY(0px);\"&gt;\n    \n\n\n\n\n\n\n\n  \n\n  \n  \n\n  \n  &lt;a class=\"modularTeaser modularTeaser--standard \" href=\"https://www.munichre.com/content/dam/munichre/contentlounge/website-pieces/documents/Set%20Informativo_DUAL%20EQ.pdf/_jcr_content/renditions/original./Set%20Informativo_DUAL%20EQ.pdf\" target=\"_blank\"&gt;\n  \n\n   \n\n   &lt;div class=\"modularTeaser__textContent\"&gt;\n    &lt;div class=\"modularTeaser__headline\"&gt;&lt;/div&gt;\n    &lt;div class=\"modularTeaser__text\"&gt;Set Informativo_DUAL EQ&lt;/div&gt;\n    &lt;div class=\"modularTeaser__link modularTeaser__link--download\" aria-label=\"link\"&gt;\n      PDF, 1 MB\n    &lt;/div&gt;\n  &lt;/div&gt;\n&lt;/a&gt;\n\n\n\n    \n\n\n  \n  \n\n\n\n  \n\n  \n  \n\n  \n  &lt;a class=\"modularTeaser modularTeaser--standard \" href=\"https://www.munichre.com/content/dam/munichre/contentlounge/website-pieces/documents/Scheda%20Prodotto%20-%20POG_DUAL%20EQ.pdf/_jcr_content/renditions/original./Scheda%20Prodotto%20-%20POG_DUAL%20EQ.pdf\" target=\"_blank\"&gt;\n  \n\n   \n\n   &lt;div class=\"modularTeaser__textContent\"&gt;\n    &lt;div class=\"modularTeaser__headline\"&gt;&lt;/div&gt;\n    &lt;div class=\"modularTeaser__text\"&gt;Scheda Prodotto - POG_DUAL EQ&lt;/div&gt;\n    &lt;div class=\"modularTeaser__link modularTeaser__link--download\" aria-label=\"link\"&gt;\n      PDF, 324 KB\n    &lt;/div&gt;\n  &lt;/div&gt;\n&lt;/a&gt;\n\n\n\n    \n\n\n  \n  \n\n\n\n  \n\n  \n  \n\n  \n  &lt;a class=\"modularTeaser modularTeaser--standard \" href=\"https://www.munichre.com/content/dam/munichre/contentlounge/website-pieces/documents/Set%20Informativo_DUAL%20Home%2B.pdf/_jcr_content/renditions/original./Set%20Informativo_DUAL%20Home%2B.pdf\" target=\"_blank\"&gt;\n  \n\n   \n\n   &lt;div class=\"modularTeaser__textContent\"&gt;\n    &lt;div class=\"modularTeaser__headline\"&gt;&lt;/div&gt;\n    &lt;div class=\"modularTeaser__text\"&gt;Set Informativo_DUAL Home+&lt;/div&gt;\n    &lt;div class=\"modularTeaser__link modularTeaser__link--download\" aria-label=\"link\"&gt;\n      PDF, 354 KB\n    &lt;/div&gt;\n  &lt;/div&gt;\n&lt;/a&gt;\n\n\n\n    \n\n\n  \n  \n\n\n\n  \n\n  \n  \n\n  \n  &lt;a class=\"modularTeaser modularTeaser--standard \" href=\"https://www.munichre.com/content/dam/munichre/contentlounge/website-pieces/documents/Scheda%20Prodotto%20-%20POG_DUAL%20Home%2B.pdf/_jcr_content/renditions/original./Scheda%20Prodotto%20-%20POG_DUAL%20Home%2B.pdf\" target=\"_blank\"&gt;\n  \n\n   \n\n   &lt;div class=\"modularTeaser__textContent\"&gt;\n    &lt;div class=\"modularTeaser__headline\"&gt;&lt;/div&gt;\n    &lt;div class=\"modularTeaser__text\"&gt;Scheda Prodotto - POG_DUAL Home+&lt;/div&gt;\n    &lt;div class=\"modularTeaser__link modularTeaser__link--download\" aria-label=\"link\"&gt;\n      PDF, 344 KB\n    &lt;/div&gt;\n  &lt;/div&gt;\n&lt;/a&gt;\n\n\n\n    \n\n\n  \n  \n\n\n\n  \n\n  \n  \n\n  \n  &lt;a class=\"modularTeaser modularTeaser--standard \" href=\"https://www.munichre.com/content/dam/munichre/contentlounge/website-pieces/documents/Set%20Informativo_DUAL%20NatCat.pdf/_jcr_content/renditions/original./Set%20Informativo_DUAL%20NatCat.pdf\" target=\"_blank\"&gt;\n  \n\n   \n\n   &lt;div class=\"modularTeaser__textContent\"&gt;\n    &lt;div class=\"modularTeaser__headline\"&gt;&lt;/div&gt;\n    &lt;div class=\"modularTeaser__text\"&gt;Set Informativo_DUAL NatCat&lt;/div&gt;\n    &lt;div class=\"modularTeaser__link modularTeaser__link--download\" aria-label=\"link\"&gt;\n      PDF, 267 KB\n    &lt;/div&gt;\n  &lt;/div&gt;\n&lt;/a&gt;\n\n\n\n    \n\n\n  \n  \n\n\n\n  \n\n  \n  \n\n  \n  &lt;a class=\"modularTeaser modularTeaser--standard \" href=\"https://www.munichre.com/content/dam/munichre/contentlounge/website-pieces/documents/Scheda%20Prodotto%20-%20POG_DUAL%20NatCat.pdf/_jcr_content/renditions/original./Scheda%20Prodotto%20-%20POG_DUAL%20NatCat.pdf\" target=\"_blank\"&gt;\n  \n\n   \n\n   &lt;div class=\"modularTeaser__textContent\"&gt;\n    &lt;div class=\"modularTeaser__headline\"&gt;&lt;/div&gt;\n    &lt;div class=\"modularTeaser__text\"&gt;Scheda Prodotto - POG_DUAL NatCat&lt;/div&gt;\n    &lt;div class=\"modularTeaser__link modularTeaser__link--download\" aria-label=\"link\"&gt;\n      PDF, 361 KB\n    &lt;/div&gt;\n  &lt;/div&gt;\n&lt;/a&gt;\n\n\n\n    \n\n\n  \n  \n\n\n\n  \n\n  \n  \n\n  \n  &lt;a class=\"modularTeaser modularTeaser--standard \" href=\"https://www.munichre.com/content/dam/munichre/contentlounge/website-pieces/documents/Set%20Informativo_DUAL%20Cyber.pdf/_jcr_content/renditions/original./Set%20Informativo_DUAL%20Cyber.pdf\" target=\"_blank\"&gt;\n  \n\n   \n\n   &lt;div class=\"modularTeaser__textContent\"&gt;\n    &lt;div class=\"modularTeaser__headline\"&gt;&lt;/div&gt;\n    &lt;div class=\"modularTeaser__text\"&gt;Set Informativo_DUAL Cyber&lt;/div&gt;\n    &lt;div class=\"modularTeaser__link modularTeaser__link--download\" aria-label=\"link\"&gt;\n      PDF, 503 KB\n    &lt;/div&gt;\n  &lt;/div&gt;\n&lt;/a&gt;\n\n\n\n    \n\n\n  \n  \n\n\n\n  \n\n  \n  \n\n  \n  &lt;a class=\"modularTeaser modularTeaser--standard \" href=\"https://www.munichre.com/content/dam/munichre/contentlounge/website-pieces/documents/Scheda%20Prodotto%20-%20POG_DUAL%20Cyber.pdf/_jcr_content/renditions/original./Scheda%20Prodotto%20-%20POG_DUAL%20Cyber.pdf\" target=\"_blank\"&gt;\n  \n\n   \n\n   &lt;div class=\"modularTeaser__textContent\"&gt;\n    &lt;div class=\"modularTeaser__headline\"&gt;&lt;/div&gt;\n    &lt;div class=\"modularTeaser__text\"&gt;Scheda Prodotto - POG_DUAL Cyber&lt;/div&gt;\n    &lt;div class=\"modularTeaser__link modularTeaser__link--download\" aria-label=\"link\"&gt;\n      PDF, 520 KB\n    &lt;/div&gt;\n  &lt;/div&gt;\n&lt;/a&gt;\n\n\n\n    \n\n\n  \n  \n\n\n\n  \n\n  \n  \n\n  \n  &lt;a class=\"modularTeaser modularTeaser--standard \" href=\"https://www.munichre.com/content/dam/munichre/glise/documents/Scheda%20POG_Casa_e_Famiglia_Ed.%20FEBB2025.pdf/_jcr_content/renditions/original./Scheda%20POG_Casa_e_Famiglia_Ed.%20FEBB2025.pdf\" target=\"_blank\"&gt;\n  \n\n   \n\n   &lt;div class=\"modularTeaser__textContent\"&gt;\n    &lt;div class=\"modularTeaser__headline\"&gt;&lt;/div&gt;\n    &lt;div class=\"modularTeaser__text\"&gt;Scheda prodotto \u2013 POG Casa e Famiglia&lt;/div&gt;\n    &lt;div class=\"modularTeaser__link modularTeaser__link--download\" aria-label=\"link\"&gt;\n      PDF, 306 KB\n    &lt;/div&gt;\n  &lt;/div&gt;\n&lt;/a&gt;\n\n\n\n    \n\n\n  \n  \n\n\n\n  \n\n  \n  \n\n  \n  &lt;a class=\"modularTeaser modularTeaser--standard \" href=\"https://www.munichre.com/content/dam/munichre/glise/documents/Scheda%20POG_Famiglia_Ed.%20FEBB2025.pdf/_jcr_content/renditions/original./Scheda%20POG_Famiglia_Ed.%20FEBB2025.pdf\" target=\"_blank\"&gt;\n  \n\n   \n\n   &lt;div class=\"modularTeaser__textContent\"&gt;\n    &lt;div class=\"modularTeaser__headline\"&gt;&lt;/div&gt;\n    &lt;div class=\"modularTeaser__text\"&gt;Scheda prodotto \u2013 POG Famiglia&lt;/div&gt;\n    &lt;div class=\"modularTeaser__link modularTeaser__link--download\" aria-label=\"link\"&gt;\n      PDF, 304 KB\n    &lt;/div&gt;\n  &lt;/div&gt;\n&lt;/a&gt;\n\n\n\n    \n\n\n  \n  \n\n\n\n  \n\n  \n  \n\n  \n  &lt;a class=\"modularTeaser modularTeaser--standard \" href=\"https://www.munichre.com/content/dam/munichre/glise/documents/Set%20informativo%20casa%20Great%20Lakes_Ed.%20FEBB2025.pdf/_jcr_content/renditions/original./Set%20informativo%20casa%20Great%20Lakes_Ed.%20FEBB2025.pdf\" target=\"_blank\"&gt;\n  \n\n   \n\n   &lt;div class=\"modularTeaser__textContent\"&gt;\n    &lt;div class=\"modularTeaser__headline\"&gt;&lt;/div&gt;\n    &lt;div class=\"modularTeaser__text\"&gt;Set informativo casa Great Lakes_Ed. FEBB2025.pdf&lt;/div&gt;\n    &lt;div class=\"modularTeaser__link modularTeaser__link--download\" aria-label=\"link\"&gt;\n      PDF, 1 MB\n    &lt;/div&gt;\n  &lt;/div&gt;\n&lt;/a&gt;\n\n\n\n    \n\n\n  \n  \n\n\n\n  \n\n  \n  \n\n  \n  &lt;a class=\"modularTeaser modularTeaser--standard \" href=\"https://www.munichre.com/content/dam/munichre/glise/documents/Set%20informativo%20casa%20Great%20Lakes_Ed.%20NOV2024.pdf/_jcr_content/renditions/original./Set%20informativo%20casa%20Great%20Lakes_Ed.%20NOV2024.pdf\" target=\"_blank\"&gt;\n  \n\n   \n\n   &lt;div class=\"modularTeaser__textContent\"&gt;\n    &lt;div class=\"modularTeaser__headline\"&gt;&lt;/div&gt;\n    &lt;div class=\"modularTeaser__text\"&gt;Set informativo casa Great Lakes_Ed. NOV2024.pdf&lt;/div&gt;\n    &lt;div class=\"modularTeaser__link modularTeaser__link--download\" aria-label=\"link\"&gt;\n      PDF, 933 KB\n    &lt;/div&gt;\n  &lt;/div&gt;\n&lt;/a&gt;\n\n\n\n    \n\n\n  \n  \n\n\n\n  \n\n  \n  \n\n  \n  &lt;a class=\"modularTeaser modularTeaser--standard \" href=\"https://www.munichre.com/content/dam/munichre/glise/documents/Set%20informativo%20famiglia%20Great%20Lakes_Ed.%20NOV2024.pdf/_jcr_content/renditions/original./Set%20informativo%20famiglia%20Great%20Lakes_Ed.%20NOV2024.pdf\" target=\"_blank\"&gt;\n  \n\n   \n\n   &lt;div class=\"modularTeaser__textContent\"&gt;\n    &lt;div class=\"modularTeaser__headline\"&gt;&lt;/div&gt;\n    &lt;div class=\"modularTeaser__text\"&gt;Set informativo famiglia Great Lakes_Ed. NOV2024.pdf&lt;/div&gt;\n    &lt;div class=\"modularTeaser__link modularTeaser__link--download\" aria-label=\"link\"&gt;\n      PDF, 437 KB\n    &lt;/div&gt;\n  &lt;/div&gt;\n&lt;/a&gt;\n\n\n\n    \n\n\n  \n  \n\n\n\n\n  &lt;/div&gt;\n\n&lt;/div&gt;\n\n    &lt;/div&gt;\n  &lt;/div&gt;\n\n\n  \n\n&lt;/div&gt;\n&lt;/div&gt;\n&lt;div class=\"rowColResponsiveGrid responsivegrid aem-GridColumn aem-GridColumn--default--12\"&gt;&lt;div class=\" \"&gt;\n\n  \n\n  \n  \n\n  \n\n  \n\n&lt;/div&gt;\n&lt;/div&gt;\n\n    \n&lt;/div&gt;\n&lt;/div&gt;\n\n\n      \n\n    &lt;/article&gt;\n  &lt;/main&gt;\n\n  \n\n\n\n\n\n\n\n\n\n&lt;/div&gt;\n\n\n\n&lt;div class=\"mr-m-navigation__global-config\" data-tgeo-url=\"\\/glit\\/it\\/_jcr_content.targetgroupentryoverlay.json\" data-navigation-url=\"\\/glit\\/it\\/_jcr_content.mainnavigation.json\" data-search-url=\"\\/glit\\/it\\/_jcr_content.fulltextsearch.json\"&gt;&lt;/div&gt;\n\n&lt;div class=\"overlayContainer\" role=\"dialog\"&gt;\n  &lt;div class=\"xfpage page\"&gt;\n    \n  &lt;/div&gt;\n&lt;/div&gt;\n\n\n\n\n\n\n\n&lt;div class=\"disclaimercontainer\"&gt;\n  \n  \n\n  \n  \n\n  \n  \n\n  \n  &lt;div class=\"disclaimercontainer__fetchedByOverlaySearch\"&gt;&lt;/div&gt;\n\n&lt;/div&gt;\n\n\n\n\n\n\n\n\n\n\n\n\n\n\n\n\n\n\n\n\n            \n    \n    \n\n\n\n  \n\n      \n  \n\n\n  \n\n\n      \n  \n\n\n\n\n    \n\n\n\n\n    \n\n    \n\n    \n\n    \n\n\n\n    \n    \n    \n\n            \n\n        \n    \n\n&lt;/body&gt;&lt;/html&gt;",</w:t>
        <w:br/>
        <w:t xml:space="preserve">      "rawHtml": null,</w:t>
        <w:br/>
        <w:t xml:space="preserve">      "links": null,</w:t>
        <w:br/>
        <w:t xml:space="preserve">      "extract": null,</w:t>
        <w:br/>
        <w:t xml:space="preserve">      "json": null,</w:t>
        <w:br/>
        <w:t xml:space="preserve">      "screenshot": null,</w:t>
        <w:br/>
        <w:t xml:space="preserve">      "metadata": {</w:t>
        <w:br/>
        <w:t xml:space="preserve">        "ogDescription": "DUAL Italia S.p.A. (\u201cDUAL\u201d), costituita a Milano nel 2000, \u00e8 un\u2019agenzia di sottoscrizione assicurativa e riassicurativa, appartenente al gruppo internazionale Howden Group Holdings. In Italia, DUAL promuove e sottoscrive prodotti assicurativi per conto di Great Lakes, occupandosi dell\u2019attivit\u00e0 di emissione delle polizze e della gestione dei relativi sinistri. ",</w:t>
        <w:br/>
        <w:t xml:space="preserve">        "og:description": "DUAL Italia S.p.A. (\u201cDUAL\u201d), costituita a Milano nel 2000, \u00e8 un\u2019agenzia di sottoscrizione assicurativa e riassicurativa, appartenente al gruppo internazionale Howden Group Holdings. In Italia, DUAL promuove e sottoscrive prodotti assicurativi per conto di Great Lakes, occupandosi dell\u2019attivit\u00e0 di emissione delle polizze e della gestione dei relativi sinistri. ",</w:t>
        <w:br/>
        <w:t xml:space="preserve">        "og:url": "https://www.munichre.com/glit/it/prodotti/altri-prodotti.html",</w:t>
        <w:br/>
        <w:t xml:space="preserve">        "og:title": "Prodotto \u201cCasa &amp; Famiglia\u201d  ",</w:t>
        <w:br/>
        <w:t xml:space="preserve">        "template": "detail",</w:t>
        <w:br/>
        <w:t xml:space="preserve">        "viewport": [</w:t>
        <w:br/>
        <w:t xml:space="preserve">          "width=device-width, initial-scale=1",</w:t>
        <w:br/>
        <w:t xml:space="preserve">          "width=device-width, initial-scale=1.0, shrink-to-fit=no"</w:t>
        <w:br/>
        <w:t xml:space="preserve">        ],</w:t>
        <w:br/>
        <w:t xml:space="preserve">        "format-detection": "telephone=no",</w:t>
        <w:br/>
        <w:t xml:space="preserve">        "og:type": "website",</w:t>
        <w:br/>
        <w:t xml:space="preserve">        "ogTitle": "Prodotto \u201cCasa &amp; Famiglia\u201d  ",</w:t>
        <w:br/>
        <w:t xml:space="preserve">        "twitter:card": "summary",</w:t>
        <w:br/>
        <w:t xml:space="preserve">        "title": "Prodotto \u201cCasa &amp; Famiglia\u201d  ",</w:t>
        <w:br/>
        <w:t xml:space="preserve">        "msapplication-tap-highlight": "no",</w:t>
        <w:br/>
        <w:t xml:space="preserve">        "position": [</w:t>
        <w:br/>
        <w:t xml:space="preserve">          "1",</w:t>
        <w:br/>
        <w:t xml:space="preserve">          "2",</w:t>
        <w:br/>
        <w:t xml:space="preserve">          "3"</w:t>
        <w:br/>
        <w:t xml:space="preserve">        ],</w:t>
        <w:br/>
        <w:t xml:space="preserve">        "language": "it",</w:t>
        <w:br/>
        <w:t xml:space="preserve">        "ogUrl": "https://www.munichre.com/glit/it/prodotti/altri-prodotti.html",</w:t>
        <w:br/>
        <w:t xml:space="preserve">        "description": "DUAL Italia S.p.A. (\u201cDUAL\u201d), costituita a Milano nel 2000, \u00e8 un\u2019agenzia di sottoscrizione assicurativa e riassicurativa, appartenente al gruppo internazionale Howden Group Holdings. In Italia, DUAL promuove e sottoscrive prodotti assicurativi per conto di Great Lakes, occupandosi dell\u2019attivit\u00e0 di emissione delle polizze e della gestione dei relativi sinistri. ",</w:t>
        <w:br/>
        <w:t xml:space="preserve">        "scrapeId": "975b0cd6-ef91-45ce-9448-d531c4e21dd5",</w:t>
        <w:br/>
        <w:t xml:space="preserve">        "sourceURL": "https://www.munichre.com/glit/it/prodotti/altri-prodotti.html",</w:t>
        <w:br/>
        <w:t xml:space="preserve">        "url": "https://www.munichre.com/glit/it/prodotti/altri-prodotti.html",</w:t>
        <w:br/>
        <w:t xml:space="preserve">        "statusCode": 200,</w:t>
        <w:br/>
        <w:t xml:space="preserve">        "contentType": "text/html; charset=UTF-8",</w:t>
        <w:br/>
        <w:t xml:space="preserve">        "proxyUsed": "basic",</w:t>
        <w:br/>
        <w:t xml:space="preserve">        "creditsUsed": 1</w:t>
        <w:br/>
        <w:t xml:space="preserve">      },</w:t>
        <w:br/>
        <w:t xml:space="preserve">      "actions": null,</w:t>
        <w:br/>
        <w:t xml:space="preserve">      "title": null,</w:t>
        <w:br/>
        <w:t xml:space="preserve">      "description": null,</w:t>
        <w:br/>
        <w:t xml:space="preserve">      "changeTracking": null</w:t>
        <w:br/>
        <w:t xml:space="preserve">    },</w:t>
        <w:br/>
        <w:t xml:space="preserve">    {</w:t>
        <w:br/>
        <w:t xml:space="preserve">      "url": null,</w:t>
        <w:br/>
        <w:t xml:space="preserve">      "markdown": "# Prodotto \"Telepass Assicura Auto\"\n\n![alt txt](https://www.munichre.com/glit/it/prodotti/prodotto-telepass-assicura-auto.html)\n\n### properties.trackTitle\n\nproperties.trackSubtitle\n\nTelepass Assicura S.r.l. (\u201cTelepass Assicura\u201d) \u00e8 l\u2019agente di sottoscrizione della compagnia assicurativa Great Lakes Insurance SE (\u201cGreat Lakes\u201d) aderente alla convenzione CARD e dunque al regime di indennizzo diretto, per il prodotto \u201cTelepass Assicura Auto\u201d, riservato ai clienti Telepass.\n\n_**Si informano i contraenti che, a partire dal 1\u00b0 ottobre 2024, Telepass Assicura S.r.l. ha cessato di distribuire ai nuovi clienti i contratti di assicurazione RCA e CVT emessi da Great Lakes SE - Branch Italiana, limitandosi a gestire il portafoglio dei contratti gi\u00e0 in essere, comprese le quotazioni emesse prima del 1\u00b0 ottobre 2024 relative a polizze con decorrenza fino a tutto il 27 dicembre 2024 compreso.**_\n\n_**I clienti interessati all'acquisto di nuovi contratti assicurativi possono rivolgersi alla Compagnia o ai suoi agenti autorizzati, mentre i rinnovi dei contratti esistenti possono essere ottenuti tramite Telepass Assicura S.r.l.**_\n\nLa gestione dei sinistri \u00e8 affidata a:\n\n- Multi Serass S.r.l. per ci\u00f2 che concerne la copertura RC Auto, le garanzie accessorie (CVT) e gli Infortuni del conducente;\n- D.A.S. Difesa Automobilistica Sinistri S.p.A. per la garanzia Tutela Legale.\n\n[Effettua un Preventivo](https://telepassassicura.telepass.com/) [Effettua un Preventivo con Contratto Base (Preventivass)](https://www.preventivass.it/company/D894R)\n\n## Partner\n\n### Telepass Assicura S.r.l.\n\nAgenzia di sottoscrizione\n\n**Sede legale:**\u00a0Via Laurentina, 449 \u2013 00142 Roma\n\n**Iscrizione al Registro Unico degli Intermediari:**\u00a0Sez. A000663580\n\n**Numero REA:**\u00a0 RM - 1609769\n\n**Partita Iva e Codice Fiscale:**\u00a015725221004\n\nTelepass Assicura\u00a0\u00e8 soggetta al controllo dell'IVASS.\n\n\n### MSA \u2013 MULTI SERASS\n\nPartner per la gestione dei sinistri \u2013 RCA, furto incendio,\u00a0 Kasko collisione, Kasko completa, eventi naturali , atti vandalici, cristalli e infortuni del conducente\n\n**Sede legale:**\u00a0Via Roncaglia, 13 \u2013 20146 Milano (MI)\n\n**Numero REA:** MI \u2013 1016869\n\n**Partita Iva e Codice Fiscale:** 04505920159\n\n### D.A.S.\n\nPartner per la gestione dei sinistri \u2013 Tutela legale\n\n**Sede e Direzione Generale:** Via Enrico Fermi, 9/B \u2013 37135 Verona\n\n**Tel.**\u00a0+39 045 8372611 - **Fax**\u00a0+39 045 8300010\n\n**PEC:** [dasdifesalegale@pec.das.it](mailto:dasdifesalegale@pec.das.it)\n\n**Capitale sociale:** \u20ac 2.750.000 interamente versato\n\nAut. D. M.\u00a0 del 26/11/1959 n. 3646\n\nCCIAA VR - REA n. 98740\n\n## Servizio Clienti\n\n### Il Servizio Telefonico\n\nPer soddisfare le esigenze dei clienti che preferiscono un contatto telefonico, Telepass Assicura mette anche a disposizione un team di consulenti assicurativi pronti a fornire assistenza e supporto in maniera semplice e professionale.\n\n**Servizio Clienti:**\n\n840.502.505 dal luned\u00ec al venerd\u00ec dalle ore 8.00 alle ore 20.00;\n\nil sabato dalle ore 9.00 alle ore 13.00\n\n**Servizio Sinistri:**\n\n+39 02 8396 7100 dal luned\u00ec al venerd\u00ec dalle ore 9.00 alle ore 18.00\n\n[Mail](mailto:documenti@telepassassicura.com)\n\n## Informazioni Aggiuntive\n\n[Download\\\\\n\\\\\nInformativa Prodotto: T-assicuro\\\\\n\\\\\nPDF, 1 MB](https://www.munichre.com/content/dam/munichre/contentlounge/website-pieces/documents/great-lakes-italia/Informativa-Telepass.pdf/_jcr_content/renditions/original./Informativa-Telepass.pdf) [Download\\\\\n\\\\\nInformativa Prodotto: T-assicuro RCA\\\\\n\\\\\nPDF, 987 KB](https://www.munichre.com/content/dam/munichre/contentlounge/website-pieces/documents/great-lakes-italia/Informativa-Telepass-RCA.pdf/_jcr_content/renditions/original./Informativa-Telepass-RCA.pdf) [Download\\\\\n\\\\\nSet Informativo Prodotto: Polizza BNL Auto Mobile\\\\\n\\\\\nPDF, 1 MB](https://www.munichre.com/content/dam/munichre/contentlounge/website-pieces/documents/great-lakes-italia/Set-informativo-Polizza-BNL-Auto-Mobile.pdf/_jcr_content/renditions/original./Set-informativo-Polizza-BNL-Auto-Mobile.pdf) [Telepass\\\\\n\\\\\nAccedi alla tua area personale](http://telepassassicura.telepass.com/garage)",</w:t>
        <w:br/>
        <w:t xml:space="preserve">      "html": "&lt;!DOCTYPE html&gt;&lt;html lang=\"it\" class=\"no-js\"&gt;\n    &lt;body class=\"content page basicpage mr-theme-vibrantblue mr-page--sharing mr-h-no-touch\" data-chartdatabaseurl=\"\"&gt;\n        \n        \n            \n\n\n\n            &lt;div class=\"page-wrap\"&gt;\n\n  \n&lt;mr-m-news-ticker class=\"mr-m-news-ticker\" api-url=\"https://www.munichre.com/glit/it/prodotti/prodotto-telepass-assicura-auto/_jcr_content.newsalert.json\"&gt;\n&lt;/mr-m-news-ticker&gt;\n\n&lt;div class=\"headercwcontainer\" style=\"top: -18px;\"&gt;\n  &lt;div class=\"xfpage page\"&gt;\n\n    \n  &lt;/div&gt;\n&lt;/div&gt;\n\n\n\n  &lt;main class=\"main content \"&gt;\n    &lt;article&gt;\n\n      &lt;div class=\"root responsivegrid\"&gt;\n\n\n&lt;div class=\"aem-Grid aem-Grid--12 aem-Grid--default--12 \"&gt;\n    \n    &lt;div class=\"rowColResponsiveGrid responsivegrid aem-GridColumn aem-GridColumn--default--12\"&gt;&lt;div class=\" \"&gt;\n\n  \n\n  \n  \n\n  &lt;div class=\"row \"&gt;\n    &lt;div class=\"col \"&gt;\n      &lt;div class=\"breadcrumb aem-GridColumn aem-GridColumn--default--12\"&gt;\n\n\n\n    \n\n&lt;/div&gt;\n&lt;div class=\"stageStandardWrapper mr-m-stage-standard__wrapper aem-GridColumn aem-GridColumn--default--12\"&gt;\n\n\n\n&lt;mr-m-stage-standard class=\"mr-m-stage-standard mr-m-stage-standard--no-image \"&gt;\n    &lt;div class=\"mr-m-stage-standard__overview\"&gt;\n        &lt;div class=\"mr-m-stage-standard__grid-container\"&gt;\n            \n            &lt;div class=\"mr-m-stage-standard__overview__content\"&gt;\n                &lt;div class=\"mr-m-stage-standard__overview__content-inner\"&gt;\n                    &lt;div class=\"mr-m-stage-standard__overview__content-main\"&gt;\n                        &lt;h1 class=\"mr-m-stage-standard__overview__content-main-header\n                        \"&gt;\n                            Prodotto \"Telepass Assicura Auto\"\n                            \n                        &lt;/h1&gt;\n                    &lt;/div&gt;\n                    \n\n                &lt;/div&gt;\n\n            &lt;/div&gt;\n            \n            \n            \n        &lt;/div&gt;\n    &lt;/div&gt;\n&lt;/mr-m-stage-standard&gt;\n\n\n\n    \n\n&lt;/div&gt;\n&lt;div class=\"textToSpeechPlayer aem-GridColumn aem-GridColumn--default--12 mr-state-invisible\"&gt;&lt;mr-m-text-to-speech-player class=\"mr-m-text-to-speech-player\" role=\"application\" tabindex=\"0\"&gt;\n    &lt;div class=\"player__container d-none\" data-i18n-play=\"Play\" data-i18n-remove=\"Remove\"&gt;\n        &lt;div class=\"player__wishlist d-none\"&gt;&lt;ul&gt;&lt;/ul&gt;&lt;/div&gt;\n        &lt;div class=\"player__content\"&gt;\n            &lt;audio class=\"player__audio d-none\"&gt;\n                &lt;source src=\"https://www.munichre.com/glit/it/prodotti/prodotto-telepass-assicura-auto.html\" type=\"audio/mp3\"&gt;\n            &lt;/audio&gt;\n            &lt;div class=\"player__info\"&gt;\n                &lt;img alt=\"alt txt\" class=\"player__info-image\" src=\"https://www.munichre.com/glit/it/prodotti/prodotto-telepass-assicura-auto.html\"&gt;\n                &lt;div class=\"player__info-content\"&gt;\n                    &lt;h3 class=\"player__info-name\"&gt;properties.trackTitle&lt;/h3&gt;\n                    &lt;p class=\"player__info-description\"&gt;properties.trackSubtitle&lt;/p&gt;\n                &lt;/div&gt;\n            &lt;/div&gt;\n            &lt;div class=\"player__functions\"&gt;\n                &lt;div class=\"player__volume\"&gt;\n                    &lt;button class=\"icon-volume\" title=\"Mute player\"&gt;\n                        &lt;svg class=\"sound-active\" width=\"18\" height=\"18\" viewBox=\"0 0 18 18\" fill=\"none\" xmlns=\"https://www.w3.org/2000/svg\"&gt;\n                            &lt;path d=\"M4.03189 5.85891L8.98924 1.112V16.6393L4.03189 11.8948H0V5.85891H4.03189ZM11.0506 0V2.07094C13.9251 2.99641 16.0032 5.6939 16.0032 8.87445C16.0032 12.055 13.9227 14.7525 11.0506 15.678V17.7489C15.0395 16.766 17.9976 13.1646 17.9976 8.87206C17.9976 4.57951 15.0395 0.982862 11.0506 0ZM13.4492 8.87684C13.4492 7.13591 12.4807 5.61977 11.0506 4.84018V12.9111C12.4783 12.1315 13.4492 10.6178 13.4492 8.87445V8.87684Z\" fill=\"#6D767C\"&gt;&lt;/path&gt;\n                        &lt;/svg&gt;\n                        &lt;svg class=\"sound-mute\" width=\"24\" height=\"24\" viewBox=\"0 0 24 24\" fill=\"none\"&gt;\n                            &lt;path d=\"M5.4,7.9L12,1.5v20.7l-6.6-6.3H0v-8H5.4L5.4,7.9z M21,12l3,3l-2,2l-3-3l-3,3l-2-2l3-3l-3-3l2-2l3,3l3-3l2,2L21,12z\" fill=\"#6D767C\"&gt;&lt;/path&gt;\n                        &lt;/svg&gt;\n                    &lt;/button&gt;\n                    &lt;input class=\"volume-slider\" type=\"range\" min=\"0\" max=\"100\" value=\"50\"&gt;\n                &lt;/div&gt;\n                &lt;div class=\"player__controls flex-group\"&gt;\n                    &lt;button class=\"icon-back\" title=\"Rewind/Previous\"&gt;\n                        &lt;svg width=\"24\" height=\"24\" viewBox=\"0 0 24 24\" fill=\"none\" xmlns=\"https://www.w3.org/2000/svg\"&gt;\n                            &lt;path d=\"M22 22.2338C22 23.0111 21.152 23.4912 20.4855 23.0913L3.42916 12.8575C2.78182 12.4691 2.78182 11.5309 3.42916 11.1425L20.4855 0.908697C21.152 0.508781 22 0.988895 22 1.76619L22 22.2338Z\" fill=\"#6D767C\"&gt;&lt;/path&gt;\n                            &lt;rect x=\"2\" width=\"3\" height=\"24\" fill=\"#6D767C\"&gt;&lt;/rect&gt;\n                        &lt;/svg&gt;\n                    &lt;/button&gt;\n                    &lt;button class=\"icon-play\" title=\"Play\"&gt;\n                        &lt;svg width=\"18\" height=\"18\" viewBox=\"0 0 18 18\" fill=\"none\" xmlns=\"https://www.w3.org/2000/svg\"&gt;\n                            &lt;path fill-rule=\"evenodd\" clip-rule=\"evenodd\" d=\"M16.2071 8.22547L2.03696 0.0925565C1.57398 -0.173519 1 0.165763 1 0.706361V17.2936C1 17.8342 1.57398 18.1735 2.03696 17.9074L16.2071 9.77453C16.8005 9.43337 16.8005 8.56663 16.2071 8.22547\" fill=\"#6D767C\"&gt;&lt;/path&gt;\n                        &lt;/svg&gt;\n                    &lt;/button&gt;\n                    &lt;button class=\"icon-pause d-none\" title=\"Pause\"&gt;\n                        &lt;svg width=\"18\" height=\"18\" viewBox=\"0 0 18 18\" fill=\"none\" xmlns=\"https://www.w3.org/2000/svg\"&gt;\n                            &lt;rect x=\"2\" width=\"5.25\" height=\"18\" fill=\"#6D767C\"&gt;&lt;/rect&gt;\n                            &lt;rect x=\"10.25\" width=\"5.25\" height=\"18\" fill=\"#6D767C\"&gt;&lt;/rect&gt;\n                        &lt;/svg&gt;\n                    &lt;/button&gt;\n                    &lt;button class=\"icon-forward\" title=\"Next\"&gt;\n                        &lt;svg width=\"24\" height=\"24\" viewBox=\"0 0 24 24\" fill=\"none\" xmlns=\"https://www.w3.org/2000/svg\"&gt;\n                            &lt;rect x=\"19\" width=\"3\" height=\"24\"&gt;&lt;/rect&gt;\n                            &lt;path d=\"M2 1.76619C2 0.988895 2.84797 0.508783 3.5145 0.908697L20.5708 11.1425C21.2182 11.5309 21.2182 12.4691 20.5708 12.8575L3.5145 23.0913C2.84797 23.4912 2 23.0111 2 22.2338L2 1.76619Z\"&gt;&lt;/path&gt;\n                        &lt;/svg&gt;\n                    &lt;/button&gt;\n                &lt;/div&gt;\n\n                &lt;div class=\"player__controls flex-group mobile-position\"&gt;\n                    &lt;button class=\"icon-expand\" title=\"Expand player\"&gt;\n                        &lt;svg width=\"20\" height=\"20\" viewBox=\"0 0 20 20\" fill=\"none\" xmlns=\"https://www.w3.org/2000/svg\"&gt;\n                            &lt;path fill-rule=\"evenodd\" clip-rule=\"evenodd\" d=\"M19 1V7.18806H17.875V2.92037L12.0852 8.71019L11.2898 7.91481L17.0796 2.125H12.8125V1H19ZM7.91481 11.2898L2.125 17.079V12.8125H1V19H7.1875V17.875H2.92037L8.71019 12.0852L7.91481 11.2898Z\" fill=\"#6D767C\"&gt;&lt;/path&gt;\n                            &lt;path d=\"M19 1H19.1875V0.8125H19V1ZM19 7.18806V7.37556H19.1875V7.18806H19ZM17.875 7.18806H17.6875V7.37556H17.875V7.18806ZM17.875 2.92037H18.0625V2.46771L17.7424 2.78779L17.875 2.92037ZM12.0852 8.71019L11.9526 8.84277L12.0852 8.97535L12.2178 8.84277L12.0852 8.71019ZM11.2898 7.91481L11.1572 7.78223L11.0246 7.91481L11.1572 8.0474L11.2898 7.91481ZM17.0796 2.125L17.2122 2.25758L17.5323 1.9375H17.0796V2.125ZM12.8125 2.125H12.625V2.3125H12.8125V2.125ZM12.8125 1V0.8125H12.625V1H12.8125ZM7.91481 11.2898L8.0474 11.1572L7.91482 11.0246L7.78224 11.1572L7.91481 11.2898ZM2.125 17.079H1.9375V17.5317L2.25758 17.2116L2.125 17.079ZM2.125 12.8125H2.3125V12.625H2.125V12.8125ZM1 12.8125V12.625H0.8125V12.8125H1ZM1 19H0.8125V19.1875H1V19ZM7.1875 19V19.1875H7.375V19H7.1875ZM7.1875 17.875H7.375V17.6875H7.1875V17.875ZM2.92037 17.875L2.78779 17.7424L2.46771 18.0625H2.92037V17.875ZM8.71019 12.0852L8.84277 12.2178L8.97535 12.0852L8.84277 11.9526L8.71019 12.0852ZM18.8125 1V7.18806H19.1875V1H18.8125ZM19 7.00056H17.875V7.37556H19V7.00056ZM18.0625 7.18806V2.92037H17.6875V7.18806H18.0625ZM17.7424 2.78779L11.9526 8.5776L12.2178 8.84277L18.0076 3.05296L17.7424 2.78779ZM12.2178 8.5776L11.4224 7.78223L11.1572 8.0474L11.9526 8.84277L12.2178 8.5776ZM11.4224 8.0474L17.2122 2.25758L16.947 1.99242L11.1572 7.78223L11.4224 8.0474ZM17.0796 1.9375H12.8125V2.3125H17.0796V1.9375ZM13 2.125V1H12.625V2.125H13ZM12.8125 1.1875H19V0.8125H12.8125V1.1875ZM7.78224 11.1572L1.99242 16.9465L2.25758 17.2116L8.04739 11.4224L7.78224 11.1572ZM2.3125 17.079V12.8125H1.9375V17.079H2.3125ZM2.125 12.625H1V13H2.125V12.625ZM0.8125 12.8125V19H1.1875V12.8125H0.8125ZM1 19.1875H7.1875V18.8125H1V19.1875ZM7.375 19V17.875H7V19H7.375ZM7.1875 17.6875H2.92037V18.0625H7.1875V17.6875ZM3.05296 18.0076L8.84277 12.2178L8.5776 11.9526L2.78779 17.7424L3.05296 18.0076ZM8.84277 11.9526L8.0474 11.1572L7.78223 11.4224L8.5776 12.2178L8.84277 11.9526Z\" fill=\"black\" fill-opacity=\"0.2\"&gt;&lt;/path&gt;\n                        &lt;/svg&gt;\n                    &lt;/button&gt;\n                    &lt;button class=\"icon-minimize d-none\" title=\"Minimize player\"&gt;\n                        &lt;svg width=\"20\" height=\"20\" viewBox=\"0 0 20 20\" fill=\"none\" xmlns=\"https://www.w3.org/2000/svg\"&gt;\n                            &lt;path fill-rule=\"evenodd\" clip-rule=\"evenodd\" d=\"M13.2268 7.76969H17.4939V8.89469H11.3064V2.70719H12.4314V6.97431L18.4057 1L19.2011 1.79538L13.2268 7.76969ZM2.91567 11.0974V12.2224H7.1828L1.20117 18.2046L1.99655 19L7.97873 13.0178V17.2849H9.10373V11.0974H2.91567Z\" fill=\"#6D767C\"&gt;&lt;/path&gt;\n                            &lt;path d=\"M13.2268 7.76969L13.0942 7.6371L12.7741 7.95719H13.2268V7.76969ZM17.4939 7.76969H17.6814V7.58219H17.4939V7.76969ZM17.4939 8.89469V9.08219H17.6814V8.89469H17.4939ZM11.3064 8.89469H11.1189V9.08219H11.3064V8.89469ZM11.3064 2.70719V2.51969H11.1189V2.70719H11.3064ZM12.4314 2.70719H12.6189V2.51969H12.4314V2.70719ZM12.4314 6.97431H12.2439V7.42698L12.564 7.1069L12.4314 6.97431ZM18.4057 1L18.5383 0.867417L18.4057 0.734835L18.2731 0.867417L18.4057 1ZM19.2011 1.79538L19.3337 1.92796L19.4662 1.79538L19.3337 1.66279L19.2011 1.79538ZM2.91567 11.0974V10.9099H2.72817V11.0974H2.91567ZM2.91567 12.2224H2.72817V12.4099H2.91567V12.2224ZM7.1828 12.2224L7.31539 12.355L7.63543 12.0349H7.1828V12.2224ZM1.20117 18.2046L1.06858 18.0721L0.936013 18.2046L1.06859 18.3372L1.20117 18.2046ZM1.99655 19L1.86396 19.1326L1.99655 19.2652L2.12913 19.1326L1.99655 19ZM7.97873 13.0178H8.16623V12.5652L7.84615 12.8852L7.97873 13.0178ZM7.97873 17.2849H7.79123V17.4724H7.97873V17.2849ZM9.10373 17.2849V17.4724H9.29123V17.2849H9.10373ZM9.10373 11.0974H9.29123V10.9099H9.10373V11.0974ZM13.2268 7.95719H17.4939V7.58219H13.2268V7.95719ZM17.3064 7.76969V8.89469H17.6814V7.76969H17.3064ZM17.4939 8.70719H11.3064V9.08219H17.4939V8.70719ZM11.4939 8.89469V2.70719H11.1189V8.89469H11.4939ZM11.3064 2.89469H12.4314V2.51969H11.3064V2.89469ZM12.2439 2.70719V6.97431H12.6189V2.70719H12.2439ZM12.564 7.1069L18.5383 1.13258L18.2731 0.867417L12.2988 6.84173L12.564 7.1069ZM18.2731 1.13258L19.0685 1.92796L19.3337 1.66279L18.5383 0.867417L18.2731 1.13258ZM19.0685 1.66279L13.0942 7.6371L13.3594 7.90227L19.3337 1.92796L19.0685 1.66279ZM2.72817 11.0974V12.2224H3.10317V11.0974H2.72817ZM2.91567 12.4099H7.1828V12.0349H2.91567V12.4099ZM7.05021 12.0899L1.06858 18.0721L1.33376 18.3372L7.31539 12.355L7.05021 12.0899ZM1.06859 18.3372L1.86396 19.1326L2.12913 18.8674L1.33375 18.072L1.06859 18.3372ZM2.12913 19.1326L8.11132 13.1504L7.84615 12.8852L1.86396 18.8674L2.12913 19.1326ZM7.79123 13.0178V17.2849H8.16623V13.0178H7.79123ZM7.97873 17.4724H9.10373V17.0974H7.97873V17.4724ZM9.29123 17.2849V11.0974H8.91623V17.2849H9.29123ZM9.10373 10.9099H2.91567V11.2849H9.10373V10.9099Z\" fill=\"#979797\"&gt;&lt;/path&gt;\n                        &lt;/svg&gt;\n                    &lt;/button&gt;\n                    &lt;button class=\"icon-playlist inactive\" title=\"Show/Hide playlist\"&gt;\n                        &lt;svg version=\"1.1\" id=\"Layer_1\" xmlns=\"https://www.w3.org/2000/svg\" xmlns:xlink=\"https://www.w3.org/1999/xlink\" x=\"0px\" y=\"0px\" viewBox=\"0 0 24 24\" style=\"enable-background:new 0 0 24 24;\" xml:space=\"preserve\"&gt;\n                            &lt;path d=\"M15,11H0V9h15V11z M15,2H0v2h15V2z M20,2h-2v2v10.6c-0.6-0.3-1.3-0.6-2-0.6c-2.2,0-4,1.8-4,4s1.8,4,4,4s4-1.8,4-4V4h4V2H20z\n                                M0,18h9v-2H0V18z\"&gt;&lt;/path&gt;\n                        &lt;/svg&gt;\n                    &lt;/button&gt;\n                    &lt;button class=\"icon-close\" title=\"Close player\"&gt;\n                        &lt;svg class=\"icon-close\" width=\"18\" height=\"18\" viewBox=\"0 0 18 18\" fill=\"none\" xmlns=\"https://www.w3.org/2000/svg\"&gt;\n                            &lt;path fill-rule=\"evenodd\" clip-rule=\"evenodd\" d=\"M10.5801 8.98875L17.9781 16.3862L16.3873 17.9775L8.98875 10.5801L1.59131 17.9781L0 16.3873L7.398 8.98875L0 1.59075L1.59075 0L8.98875 7.398L16.3873 0L17.9781 1.59075L10.5801 8.98875Z\" fill=\"#6D767C\"&gt;&lt;/path&gt;\n                        &lt;/svg&gt;\n                    &lt;/button&gt;\n                &lt;/div&gt;\n            &lt;/div&gt;\n        &lt;/div&gt;\n        &lt;div class=\"player__progress-bar-wrapper\"&gt;\n            &lt;div class=\"player__progress-bar\" role=\"progressbar\" aria-valuemin=\"0\" aria-valuemax=\"100\" aria-valuenow=\"\"&gt;&lt;/div&gt;\n        &lt;/div&gt;\n    &lt;/div&gt;\n&lt;/mr-m-text-to-speech-player&gt;&lt;/div&gt;\n\n    &lt;/div&gt;\n  &lt;/div&gt;\n\n\n  \n\n&lt;/div&gt;\n&lt;/div&gt;\n&lt;div class=\"rowColResponsiveGrid responsivegrid aem-GridColumn aem-GridColumn--default--12\"&gt;&lt;div class=\" \"&gt;\n\n  \n\n  \n  \n\n  &lt;div class=\"row \"&gt;\n    &lt;div class=\"col \"&gt;\n      &lt;div class=\"richtext aem-GridColumn aem-GridColumn--default--12\"&gt;\n\n  &lt;mr-e-text class=\"cmp-text\"&gt;\n    &lt;p&gt;Telepass Assicura S.r.l. (\u201cTelepass Assicura\u201d) \u00e8 l\u2019agente di sottoscrizione della compagnia assicurativa Great Lakes Insurance SE (\u201cGreat Lakes\u201d) aderente alla convenzione CARD e dunque al regime di indennizzo diretto, per il prodotto \u201cTelepass Assicura Auto\u201d, riservato ai clienti Telepass.&lt;/p&gt;\n&lt;p&gt;&lt;em&gt;&lt;strong&gt;Si informano i contraenti che, a partire dal 1\u00b0 ottobre 2024, Telepass Assicura S.r.l. ha cessato di distribuire ai nuovi clienti i contratti di assicurazione RCA e CVT emessi da Great Lakes SE - Branch Italiana, limitandosi a gestire il portafoglio dei contratti gi\u00e0 in essere, comprese le quotazioni emesse prima del 1\u00b0 ottobre 2024 relative a polizze con decorrenza fino a tutto il 27 dicembre 2024 compreso.&lt;/strong&gt;&lt;/em&gt;&lt;/p&gt;\n&lt;p&gt;&lt;em&gt;&lt;strong&gt;I clienti interessati all'acquisto di nuovi contratti assicurativi possono rivolgersi alla Compagnia o ai suoi agenti autorizzati, mentre i rinnovi dei contratti esistenti possono essere ottenuti tramite Telepass Assicura S.r.l.&lt;/strong&gt;&lt;/em&gt;&lt;/p&gt;\n&lt;p&gt;La gestione dei sinistri \u00e8 affidata a:&lt;/p&gt;\n&lt;ul&gt;&lt;li&gt;Multi Serass S.r.l. per ci\u00f2 che concerne la copertura RC Auto, le garanzie accessorie (CVT) e gli Infortuni del conducente;&lt;/li&gt;&lt;li&gt;D.A.S. Difesa Automobilistica Sinistri S.p.A. per la garanzia Tutela Legale.&lt;/li&gt;&lt;/ul&gt;\n\n  &lt;/mr-e-text&gt;\n  \n    \n\n\n&lt;/div&gt;\n&lt;div class=\"callToAction aem-GridColumn aem-GridColumn--default--12\"&gt;\n\n  &lt;div class=\"callToAction__wrapper\"&gt;\n  \n    \n    \n  \n    &lt;div class=\"callToAction__contentRow\"&gt;\n  \n      \n      &lt;div class=\"callToAction__richtext\"&gt;\n        &lt;mr-e-text class=\"cmp-text\"&gt;\n          \n        &lt;/mr-e-text&gt;\n      &lt;/div&gt;\n  \n      \n      &lt;div class=\"callToAction__actionPart\"&gt;\n        &lt;div class=\"callToAction__buttons\"&gt;\n          \n  &lt;a class=\"button button--cyan \" role=\"link\" href=\"https://telepassassicura.telepass.com/\" target=\"_blank\"&gt;Effettua un Preventivo&lt;/a&gt;\n\n\n          \n  &lt;a class=\"button button--secondary \" role=\"link\" href=\"https://www.preventivass.it/company/D894R\" target=\"_blank\"&gt;Effettua un Preventivo con Contratto Base (Preventivass) &lt;/a&gt;\n\n\n        &lt;/div&gt;\n      &lt;/div&gt;\n  \n    &lt;/div&gt;\n  \n  &lt;/div&gt;\n  \n  \n  \n    \n\n\n&lt;/div&gt;\n&lt;div class=\"title aem-GridColumn aem-GridColumn--default--12\"&gt;\n\n  &lt;div class=\"h2\"&gt;\n\n    \n    &lt;div class=\"jumpmark\" id=\"-1544927781\" data-title=\"Partner\"&gt;&lt;/div&gt;\n\n    &lt;div class=\"cmp-title\"&gt;\n      &lt;h2 class=\"cmp-title__text\"&gt;\n        Partner\n        \n        \n        \n      &lt;/h2&gt;\n      \n    &lt;/div&gt;\n\n  &lt;/div&gt;\n  \n    \n\n\n&lt;/div&gt;\n&lt;div class=\"wcm-io-parsys aem-GridColumn aem-GridColumn--default--12\"&gt;\n\n  &lt;mr-m-accordion-tabbed-content class=\"mr-m-accordion-tabbed-content\"&gt;\n    &lt;div class=\"accordion accordion--doNotCollapse \"&gt;\n      \n        \n\n\n\n\n\n\n\n  \n\n  \n  \n\n  \n  &lt;div class=\"accordion__panel\"&gt;\n\n  \n  \n\n  &lt;h3 class=\"accordion__title accordion__titleLink \" aria-label=\"Click to expand accordion 'Telepass Assicura S.r.l.'\"&gt;\n    &lt;a role=\"button\"&gt;\n    \n    Telepass Assicura S.r.l.&lt;/a&gt;\n  &lt;/h3&gt;\n\n  \n  \n\n\n\n&lt;div class=\"accordion__content\"&gt;\n  \n\n  \n  &lt;div class=\"richtext section\"&gt;\n\n  &lt;mr-e-text class=\"cmp-text\"&gt;\n    Agenzia di sottoscrizione&lt;br&gt;\n&lt;strong&gt;Sede legale:&lt;/strong&gt;&amp;nbsp;Via Laurentina, 449 \u2013 00142 Roma&lt;br&gt;\n&lt;strong&gt;Iscrizione al Registro Unico degli Intermediari:&lt;/strong&gt;&amp;nbsp;Sez. A000663580&lt;br&gt;\n&lt;strong&gt;Numero REA:&lt;/strong&gt;&amp;nbsp; RM - 1609769&lt;br&gt;\n&lt;strong&gt;Partita Iva e Codice Fiscale:&lt;/strong&gt;&amp;nbsp;15725221004&lt;br&gt;\nTelepass Assicura&amp;nbsp;\u00e8 soggetta al controllo dell'IVASS.\n  &lt;/mr-e-text&gt;\n  \n    \n\n\n&lt;/div&gt;\n\n\n  \n  \n\n  \n  \n\n\n&lt;/div&gt;\n\n\n\n\n&lt;/div&gt;\n\n\n    \n\n\n\n\n\n\n  \n  \n\n\n\n  \n\n  \n  \n\n  \n  &lt;div class=\"accordion__panel\"&gt;\n\n  \n  \n\n  &lt;h3 class=\"accordion__title accordion__titleLink \" aria-label=\"Click to expand accordion 'MSA \u2013 MULTI SERASS'\"&gt;\n    &lt;a role=\"button\"&gt;\n    \n    MSA \u2013 MULTI SERASS&lt;/a&gt;\n  &lt;/h3&gt;\n\n  \n  \n\n\n\n&lt;div class=\"accordion__content\"&gt;\n  \n\n  \n  &lt;div class=\"richtext section\"&gt;\n\n  &lt;mr-e-text class=\"cmp-text\"&gt;\n    Partner per la gestione dei sinistri \u2013 RCA, furto incendio,&amp;nbsp; Kasko collisione, Kasko completa, eventi naturali , atti vandalici, cristalli e infortuni del conducente&lt;br&gt;\n&lt;strong&gt;Sede legale:&lt;/strong&gt;&amp;nbsp;Via Roncaglia, 13 \u2013 20146 Milano (MI)&amp;nbsp;&lt;br&gt;\n&lt;strong&gt;Numero REA:&lt;/strong&gt; MI \u2013 1016869&lt;br&gt;\n&lt;strong&gt;Partita Iva e Codice Fiscale:&lt;/strong&gt; 04505920159&lt;br&gt;\n\n  &lt;/mr-e-text&gt;\n  \n    \n\n\n&lt;/div&gt;\n\n\n  \n  \n\n  \n  \n\n\n&lt;/div&gt;\n\n\n\n\n&lt;/div&gt;\n\n\n    \n\n\n\n\n\n\n  \n  \n\n\n\n  \n\n  \n  \n\n  \n  &lt;div class=\"accordion__panel\"&gt;\n\n  \n  \n\n  &lt;h3 class=\"accordion__title accordion__titleLink \" aria-label=\"Click to expand accordion 'D.A.S.'\"&gt;\n    &lt;a role=\"button\"&gt;\n    \n    D.A.S.&lt;/a&gt;\n  &lt;/h3&gt;\n\n  \n  \n\n\n\n&lt;div class=\"accordion__content\"&gt;\n  \n\n  \n  &lt;div class=\"richtext section\"&gt;\n\n  &lt;mr-e-text class=\"cmp-text\"&gt;\n    Partner per la gestione dei sinistri \u2013 Tutela legale&lt;br&gt;\n&lt;strong&gt;Sede e Direzione Generale:&lt;/strong&gt; Via Enrico Fermi, 9/B \u2013 37135 Verona&lt;br&gt;\n&lt;strong&gt;Tel.&lt;/strong&gt;&amp;nbsp;+39 045 8372611 - &lt;strong&gt;Fax&lt;/strong&gt;&amp;nbsp;+39 045 8300010&lt;br&gt;\n&lt;strong&gt;PEC:&lt;/strong&gt; &lt;a href=\"mailto:dasdifesalegale@pec.das.it\" target=\"_blank\" rel=\"noopener noreferrer\"&gt;dasdifesalegale@pec.das.it&lt;/a&gt;&lt;br&gt;\n&lt;strong&gt;Capitale sociale: &lt;/strong&gt;\u20ac 2.750.000 interamente versato&lt;br&gt;\nAut. D. M.&amp;nbsp; del 26/11/1959 n. 3646&lt;br&gt;\nCCIAA VR - REA n. 98740&lt;br&gt;\n\n  &lt;/mr-e-text&gt;\n  \n    \n\n\n&lt;/div&gt;\n\n\n  \n  \n\n  \n  \n\n\n&lt;/div&gt;\n\n\n\n\n&lt;/div&gt;\n\n\n    \n\n\n\n\n\n\n  \n  \n\n\n\n\n      \n    &lt;/div&gt;\n  &lt;/mr-m-accordion-tabbed-content&gt;\n  \n    \n\n\n&lt;/div&gt;\n&lt;div class=\"title aem-GridColumn aem-GridColumn--default--12\"&gt;\n\n  &lt;div class=\"h2\"&gt;\n\n    \n    &lt;div class=\"jumpmark\" id=\"-1787566957\" data-title=\"Servizio Clienti\"&gt;&lt;/div&gt;\n\n    &lt;div class=\"cmp-title\"&gt;\n      &lt;h2 class=\"cmp-title__text\"&gt;\n        Servizio Clienti\n        \n        \n        \n      &lt;/h2&gt;\n      \n    &lt;/div&gt;\n\n  &lt;/div&gt;\n  \n    \n\n\n&lt;/div&gt;\n&lt;div class=\"wcm-io-parsys aem-GridColumn aem-GridColumn--default--12\"&gt;\n\n  &lt;mr-m-accordion-tabbed-content class=\"mr-m-accordion-tabbed-content\"&gt;\n    &lt;div class=\"accordion accordion--doNotCollapse \"&gt;\n      \n        \n\n\n\n\n\n\n\n  \n\n  \n  \n\n  \n  &lt;div class=\"accordion__panel\"&gt;\n\n  \n  \n\n  &lt;h3 class=\"accordion__title accordion__titleLink \" aria-label=\"Click to expand accordion 'Il Servizio Telefonico'\"&gt;\n    &lt;a role=\"button\"&gt;\n    \n    Il Servizio Telefonico&lt;/a&gt;\n  &lt;/h3&gt;\n\n  \n  \n\n\n\n&lt;div class=\"accordion__content\"&gt;\n  \n\n  \n  &lt;div class=\"richtext section\"&gt;\n\n  &lt;mr-e-text class=\"cmp-text\"&gt;\n    &lt;p&gt;Per soddisfare le esigenze dei clienti che preferiscono un contatto telefonico, Telepass Assicura mette anche a disposizione un team di consulenti assicurativi pronti a fornire assistenza e supporto in maniera semplice e professionale.&lt;br&gt;\n&lt;br&gt;\n&lt;/p&gt;\n&lt;p&gt;&lt;strong&gt;Servizio Clienti:&lt;/strong&gt;&lt;br&gt;\n840.502.505 dal luned\u00ec al venerd\u00ec dalle ore 8.00 alle ore 20.00;&lt;br&gt;\nil sabato dalle ore 9.00 alle ore 13.00&lt;br&gt;\n&lt;strong&gt;Servizio Sinistri:&lt;/strong&gt;&lt;br&gt;\n+39 02 8396 7100 dal luned\u00ec al venerd\u00ec dalle ore 9.00 alle ore 18.00&lt;/p&gt;\n\n  &lt;/mr-e-text&gt;\n  \n    \n\n\n&lt;/div&gt;\n\n\n  \n  \n\n  \n  \n\n\n\n  \n\n  \n  &lt;div class=\"button-wrapper row section\"&gt;\n\n  &lt;a class=\"button button--petrol button--secondary button--left \" role=\"button\" tabindex=\"0\" href=\"mailto:documenti@telepassassicura.com\"&gt;\n    Mail\n  &lt;/a&gt;\n  \n  \n  \n    \n\n\n&lt;/div&gt;\n\n\n  \n  \n\n  \n  \n\n\n&lt;/div&gt;\n\n\n\n\n&lt;/div&gt;\n\n\n    \n\n\n\n\n\n\n  \n  \n\n\n\n\n      \n    &lt;/div&gt;\n  &lt;/mr-m-accordion-tabbed-content&gt;\n  \n    \n\n\n&lt;/div&gt;\n&lt;div class=\"richtext aem-GridColumn aem-GridColumn--default--12\"&gt;\n\n  \n  \n    \n\n\n&lt;/div&gt;\n&lt;div class=\"teaserRowCw teaserRowCw--width-25 aem-GridColumn aem-GridColumn--default--12\"&gt;\n\n  &lt;div class=\"teaserRowCw__wrapper\" data-lazy-animation=\"appear-bottom\" style=\"opacity: 0; transform: translateY(50px);\"&gt;\n    \n\n\n\n\n\n\n\n\n  &lt;/div&gt;\n\n&lt;/div&gt;\n\n    &lt;/div&gt;\n  &lt;/div&gt;\n\n\n  \n\n&lt;/div&gt;\n&lt;/div&gt;\n&lt;div class=\"rowColResponsiveGrid responsivegrid aem-GridColumn aem-GridColumn--default--12\"&gt;&lt;div class=\" \"&gt;\n\n  \n\n  \n  \n\n  &lt;div class=\"row \"&gt;\n    &lt;div class=\"col \"&gt;\n      &lt;div class=\"title aem-GridColumn aem-GridColumn--default--12\"&gt;\n\n  &lt;div class=\"h2\"&gt;\n\n    \n    &lt;div class=\"jumpmark\" id=\"2126964707\" data-title=\"Informazioni Aggiuntive\"&gt;&lt;/div&gt;\n\n    &lt;div class=\"cmp-title\"&gt;\n      &lt;h2 class=\"cmp-title__text\"&gt;\n        Informazioni Aggiuntive\n        \n        \n        \n      &lt;/h2&gt;\n      \n    &lt;/div&gt;\n\n  &lt;/div&gt;\n  \n    \n\n\n&lt;/div&gt;\n&lt;div class=\"teaserRowCw teaserRowCw--width-25 aem-GridColumn aem-GridColumn--default--12\"&gt;\n\n  &lt;div class=\"teaserRowCw__wrapper\" data-lazy-animation=\"appear-bottom\" style=\"opacity: 0; transform: translateY(50px);\"&gt;\n    \n\n\n\n\n\n\n\n  \n\n  \n  \n\n  \n  &lt;a class=\"modularTeaser modularTeaser--standard \" href=\"https://www.munichre.com/content/dam/munichre/contentlounge/website-pieces/documents/great-lakes-italia/Informativa-Telepass.pdf/_jcr_content/renditions/original./Informativa-Telepass.pdf\" target=\"_blank\"&gt;\n  \n\n   \n\n   &lt;div class=\"modularTeaser__textContent\"&gt;\n    &lt;div class=\"modularTeaser__headline\"&gt;Download&lt;/div&gt;\n    &lt;div class=\"modularTeaser__text\"&gt;Informativa Prodotto: T-assicuro&lt;/div&gt;\n    &lt;div class=\"modularTeaser__link modularTeaser__link--download\" aria-label=\"link\"&gt;\n      PDF, 1 MB\n    &lt;/div&gt;\n  &lt;/div&gt;\n&lt;/a&gt;\n\n\n\n    \n\n\n  \n  \n\n\n\n  \n\n  \n  \n\n  \n  &lt;a class=\"modularTeaser modularTeaser--standard \" href=\"https://www.munichre.com/content/dam/munichre/contentlounge/website-pieces/documents/great-lakes-italia/Informativa-Telepass-RCA.pdf/_jcr_content/renditions/original./Informativa-Telepass-RCA.pdf\" target=\"_blank\"&gt;\n  \n\n   \n\n   &lt;div class=\"modularTeaser__textContent\"&gt;\n    &lt;div class=\"modularTeaser__headline\"&gt;Download&lt;/div&gt;\n    &lt;div class=\"modularTeaser__text\"&gt;Informativa Prodotto: T-assicuro RCA&lt;/div&gt;\n    &lt;div class=\"modularTeaser__link modularTeaser__link--download\" aria-label=\"link\"&gt;\n      PDF, 987 KB\n    &lt;/div&gt;\n  &lt;/div&gt;\n&lt;/a&gt;\n\n\n\n    \n\n\n  \n  \n\n\n\n  \n\n  \n  \n\n  \n  &lt;a class=\"modularTeaser modularTeaser--standard \" href=\"https://www.munichre.com/content/dam/munichre/contentlounge/website-pieces/documents/great-lakes-italia/Set-informativo-Polizza-BNL-Auto-Mobile.pdf/_jcr_content/renditions/original./Set-informativo-Polizza-BNL-Auto-Mobile.pdf\" target=\"_blank\"&gt;\n  \n\n   \n\n   &lt;div class=\"modularTeaser__textContent\"&gt;\n    &lt;div class=\"modularTeaser__headline\"&gt;Download&lt;/div&gt;\n    &lt;div class=\"modularTeaser__text\"&gt;Set Informativo Prodotto: Polizza BNL Auto Mobile&lt;/div&gt;\n    &lt;div class=\"modularTeaser__link modularTeaser__link--download\" aria-label=\"link\"&gt;\n      PDF, 1 MB\n    &lt;/div&gt;\n  &lt;/div&gt;\n&lt;/a&gt;\n\n\n\n    \n\n\n  \n  \n\n\n\n  \n\n  \n  \n\n  \n  \n\n  \n\n\n\n  \n\n\n  &lt;a class=\"modularTeaser  modularTeaser--standard    \" data-target-color-scheme=\"standard\" href=\"http://telepassassicura.telepass.com/garage\" target=\"_blank\"&gt;\n\n    \n    \n\n    &lt;div class=\"modularTeaser__textContent\"&gt;\n      \n      &lt;div class=\"modularTeaser__headline\"&gt;Telepass&lt;/div&gt;\n      &lt;div class=\"modularTeaser__text\"&gt;Accedi alla tua area personale&lt;/div&gt;\n        \n\n        &lt;div class=\"modularTeaser__link\" aria-label=\"link\"&gt;&lt;/div&gt;\n      &lt;div class=\"modularTeaser__buttonWrapper\"&gt;\n        \n        \n\n        \n      &lt;/div&gt;\n\n      \n\n    &lt;/div&gt;\n  &lt;/a&gt;\n\n  \n  \n    \n\n\n\n  \n  \n\n\n\n\n  &lt;/div&gt;\n\n&lt;/div&gt;\n\n    &lt;/div&gt;\n  &lt;/div&gt;\n\n\n  \n\n&lt;/div&gt;\n&lt;/div&gt;\n\n    \n&lt;/div&gt;\n&lt;/div&gt;\n\n\n      \n\n    &lt;/article&gt;\n  &lt;/main&gt;\n\n  \n\n\n\n\n\n\n\n\n\n&lt;/div&gt;\n\n\n\n&lt;div class=\"mr-m-navigation__global-config\" data-tgeo-url=\"\\/glit\\/it\\/_jcr_content.targetgroupentryoverlay.json\" data-navigation-url=\"\\/glit\\/it\\/_jcr_content.mainnavigation.json\" data-search-url=\"\\/glit\\/it\\/_jcr_content.fulltextsearch.json\"&gt;&lt;/div&gt;\n\n&lt;div class=\"overlayContainer\" role=\"dialog\"&gt;\n  &lt;div class=\"xfpage page\"&gt;\n    \n  &lt;/div&gt;\n&lt;/div&gt;\n\n\n\n\n\n\n\n&lt;div class=\"disclaimercontainer\"&gt;\n  \n  \n\n  \n  \n\n  \n  \n\n  \n  &lt;div class=\"disclaimercontainer__fetchedByOverlaySearch\"&gt;&lt;/div&gt;\n\n&lt;/div&gt;\n\n\n\n\n\n\n\n\n\n\n\n\n\n\n\n\n\n\n\n\n            \n    \n    \n\n\n\n  \n\n      \n  \n\n\n  \n\n\n      \n  \n\n\n\n\n    \n\n\n\n\n    \n\n    \n\n    \n\n    \n\n\n\n    \n    \n    \n\n            \n\n        \n    \n\n&lt;/body&gt;&lt;/html&gt;",</w:t>
        <w:br/>
        <w:t xml:space="preserve">      "rawHtml": null,</w:t>
        <w:br/>
        <w:t xml:space="preserve">      "links": null,</w:t>
        <w:br/>
        <w:t xml:space="preserve">      "extract": null,</w:t>
        <w:br/>
        <w:t xml:space="preserve">      "json": null,</w:t>
        <w:br/>
        <w:t xml:space="preserve">      "screenshot": null,</w:t>
        <w:br/>
        <w:t xml:space="preserve">      "metadata": {</w:t>
        <w:br/>
        <w:t xml:space="preserve">        "og:title": "Prodotto \"Telepass Assicura Auto\"",</w:t>
        <w:br/>
        <w:t xml:space="preserve">        "format-detection": "telephone=no",</w:t>
        <w:br/>
        <w:t xml:space="preserve">        "title": "Prodotto \"Telepass Assicura Auto\"",</w:t>
        <w:br/>
        <w:t xml:space="preserve">        "og:url": "https://www.munichre.com/glit/it/prodotti/prodotto-telepass-assicura-auto.html",</w:t>
        <w:br/>
        <w:t xml:space="preserve">        "template": "detail",</w:t>
        <w:br/>
        <w:t xml:space="preserve">        "og:type": "website",</w:t>
        <w:br/>
        <w:t xml:space="preserve">        "viewport": [</w:t>
        <w:br/>
        <w:t xml:space="preserve">          "width=device-width, initial-scale=1",</w:t>
        <w:br/>
        <w:t xml:space="preserve">          "width=device-width, initial-scale=1.0, shrink-to-fit=no"</w:t>
        <w:br/>
        <w:t xml:space="preserve">        ],</w:t>
        <w:br/>
        <w:t xml:space="preserve">        "position": [</w:t>
        <w:br/>
        <w:t xml:space="preserve">          "1",</w:t>
        <w:br/>
        <w:t xml:space="preserve">          "2",</w:t>
        <w:br/>
        <w:t xml:space="preserve">          "3"</w:t>
        <w:br/>
        <w:t xml:space="preserve">        ],</w:t>
        <w:br/>
        <w:t xml:space="preserve">        "description": "Telepass Assicura S.r.l. \u00e8 l\u2019agenzia di sottoscrizione della compagnia assicurativa Great Lakes per il prodotto \u201cTelepass Assicura Auto\u201d destinato ai clienti Telepass.",</w:t>
        <w:br/>
        <w:t xml:space="preserve">        "ogDescription": "Telepass Assicura S.r.l. \u00e8 l\u2019agenzia di sottoscrizione della compagnia assicurativa Great Lakes per il prodotto \u201cTelepass Assicura Auto\u201d destinato ai clienti Telepass.",</w:t>
        <w:br/>
        <w:t xml:space="preserve">        "msapplication-tap-highlight": "no",</w:t>
        <w:br/>
        <w:t xml:space="preserve">        "ogTitle": "Prodotto \"Telepass Assicura Auto\"",</w:t>
        <w:br/>
        <w:t xml:space="preserve">        "og:description": "Telepass Assicura S.r.l. \u00e8 l\u2019agenzia di sottoscrizione della compagnia assicurativa Great Lakes per il prodotto \u201cTelepass Assicura Auto\u201d destinato ai clienti Telepass.",</w:t>
        <w:br/>
        <w:t xml:space="preserve">        "twitter:card": "summary",</w:t>
        <w:br/>
        <w:t xml:space="preserve">        "ogUrl": "https://www.munichre.com/glit/it/prodotti/prodotto-telepass-assicura-auto.html",</w:t>
        <w:br/>
        <w:t xml:space="preserve">        "language": "it",</w:t>
        <w:br/>
        <w:t xml:space="preserve">        "scrapeId": "d4919bb7-d0aa-478e-96fa-c615454d2e31",</w:t>
        <w:br/>
        <w:t xml:space="preserve">        "sourceURL": "https://www.munichre.com/glit/it/prodotti/prodotto-telepass-assicura-auto.html",</w:t>
        <w:br/>
        <w:t xml:space="preserve">        "url": "https://www.munichre.com/glit/it/prodotti/prodotto-telepass-assicura-auto.html",</w:t>
        <w:br/>
        <w:t xml:space="preserve">        "statusCode": 200,</w:t>
        <w:br/>
        <w:t xml:space="preserve">        "contentType": "text/html; charset=UTF-8",</w:t>
        <w:br/>
        <w:t xml:space="preserve">        "proxyUsed": "basic",</w:t>
        <w:br/>
        <w:t xml:space="preserve">        "creditsUsed": 1</w:t>
        <w:br/>
        <w:t xml:space="preserve">      },</w:t>
        <w:br/>
        <w:t xml:space="preserve">      "actions": null,</w:t>
        <w:br/>
        <w:t xml:space="preserve">      "title": null,</w:t>
        <w:br/>
        <w:t xml:space="preserve">      "description": null,</w:t>
        <w:br/>
        <w:t xml:space="preserve">      "changeTracking": null</w:t>
        <w:br/>
        <w:t xml:space="preserve">    }</w:t>
        <w:br/>
        <w:t xml:space="preserve">  ]</w:t>
        <w:br/>
        <w:t>}</w:t>
      </w:r>
    </w:p>
    <w:p>
      <w:r>
        <w:t>No pages found in crawl result.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