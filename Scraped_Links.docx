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Scraped Links</w:t>
      </w:r>
    </w:p>
    <w:p>
      <w:r>
        <w:t>https://munichre-jobs.com/de/MunichRe#</w:t>
      </w:r>
    </w:p>
    <w:p>
      <w:r>
        <w:t>https://munichre-jobs.com/de/MunichRe#prev</w:t>
      </w:r>
    </w:p>
    <w:p>
      <w:r>
        <w:t>https://munichre-jobs.com/de/MunichRe#next</w:t>
      </w:r>
    </w:p>
    <w:p>
      <w:r>
        <w:t>https://recruitingapp-5148.de.umantis.com/Vacancies/14507/Application/CheckLogin/1?lang=ger</w:t>
      </w:r>
    </w:p>
    <w:p>
      <w:r>
        <w:t>https://munichre-jobs.com/de/MunichRe/job/129382-vertriebsprofi-fuer-versicherungen</w:t>
      </w:r>
    </w:p>
    <w:p>
      <w:r>
        <w:t>https://recruitingapp-5148.de.umantis.com/Vacancies/14506/Application/CheckLogin/1?lang=ger</w:t>
      </w:r>
    </w:p>
    <w:p>
      <w:r>
        <w:t>https://munichre-jobs.com/de/MunichRe/job/129377-vertriebsprofi-fuer-versicherungen</w:t>
      </w:r>
    </w:p>
    <w:p>
      <w:r>
        <w:t>https://recruitingapp-5148.de.umantis.com/Vacancies/14505/Application/CheckLogin/1?lang=ger</w:t>
      </w:r>
    </w:p>
    <w:p>
      <w:r>
        <w:t>https://munichre-jobs.com/de/MunichRe/job/129376-vertriebsprofi-fuer-versicherungen</w:t>
      </w:r>
    </w:p>
    <w:p>
      <w:r>
        <w:t>https://recruitingapp-5148.de.umantis.com/Vacancies/14504/Application/CheckLogin/1?lang=ger</w:t>
      </w:r>
    </w:p>
    <w:p>
      <w:r>
        <w:t>https://munichre-jobs.com/de/MunichRe/job/129374-vertriebsprofi-fuer-versicherungen</w:t>
      </w:r>
    </w:p>
    <w:p>
      <w:r>
        <w:t>https://recruitingapp-5148.de.umantis.com/Vacancies/14503/Application/CheckLogin/1?lang=ger</w:t>
      </w:r>
    </w:p>
    <w:p>
      <w:r>
        <w:t>https://munichre-jobs.com/de/MunichRe/job/129372-sales-talent-im-versicherungsvertrieb</w:t>
      </w:r>
    </w:p>
    <w:p>
      <w:r>
        <w:t>https://ergo-vertrieb.pitchyou.de/go/14503?jkey=BASIC_DU&amp;title=Sales%20Talent%20im%20Versicherungsvertrieb</w:t>
      </w:r>
    </w:p>
    <w:p>
      <w:r>
        <w:t>https://recruitingapp-5148.de.umantis.com/Vacancies/14502/Application/CheckLogin/1?lang=ger</w:t>
      </w:r>
    </w:p>
    <w:p>
      <w:r>
        <w:t>https://munichre-jobs.com/de/MunichRe/job/129365-versicherungsprofi-im-vertrieb</w:t>
      </w:r>
    </w:p>
    <w:p>
      <w:r>
        <w:t>https://ergo-vertrieb.pitchyou.de/go/14502?jkey=BASIC_DU&amp;title=Versicherungsprofi%20im%20Vertrieb</w:t>
      </w:r>
    </w:p>
    <w:p>
      <w:r>
        <w:t>https://recruitingapp-5148.de.umantis.com/Vacancies/14501/Application/CheckLogin/1?lang=ger</w:t>
      </w:r>
    </w:p>
    <w:p>
      <w:r>
        <w:t>https://munichre-jobs.com/de/MunichRe/job/129364-sales-talent-im-versicherungsvertrieb</w:t>
      </w:r>
    </w:p>
    <w:p>
      <w:r>
        <w:t>https://ergo-vertrieb.pitchyou.de/go/14501?jkey=BASIC_DU&amp;title=Sales%20Talent%20im%20Versicherungsvertrieb</w:t>
      </w:r>
    </w:p>
    <w:p>
      <w:r>
        <w:t>https://recruitingapp-5148.de.umantis.com/Vacancies/14500/Application/CheckLogin/1?lang=ger</w:t>
      </w:r>
    </w:p>
    <w:p>
      <w:r>
        <w:t>https://munichre-jobs.com/de/MunichRe/job/129363-sales-talent-im-versicherungsvertrieb</w:t>
      </w:r>
    </w:p>
    <w:p>
      <w:r>
        <w:t>https://ergo-vertrieb.pitchyou.de/go/14500?jkey=BASIC_DU&amp;title=Sales%20Talent%20im%20Versicherungsvertrieb</w:t>
      </w:r>
    </w:p>
    <w:p>
      <w:r>
        <w:t>https://recruitingapp-5148.de.umantis.com/Vacancies/14499/Application/CheckLogin/1?lang=ger</w:t>
      </w:r>
    </w:p>
    <w:p>
      <w:r>
        <w:t>https://munichre-jobs.com/de/MunichRe/job/129362-b-vertriebsassistent-in-br-fuer-nbsp-versicherungsagentur-b</w:t>
      </w:r>
    </w:p>
    <w:p>
      <w:r>
        <w:t>https://recruitingapp-5148.de.umantis.com/Vacancies/14498/Application/CheckLogin/1?lang=ger</w:t>
      </w:r>
    </w:p>
    <w:p>
      <w:r>
        <w:t>https://munichre-jobs.com/de/MunichRe/job/129361-b-vertriebsassistent-in-nbsp-fuer-nbsp-versicherungsagentur-in-muenchen-b</w:t>
      </w:r>
    </w:p>
    <w:p>
      <w:r>
        <w:t>https://recruitingapp-5148.de.umantis.com/Vacancies/14497/Application/CheckLogin/1?lang=ger</w:t>
      </w:r>
    </w:p>
    <w:p>
      <w:r>
        <w:t>https://munichre-jobs.com/de/MunichRe/job/129360-sales-talent-im-versicherungsvertrieb</w:t>
      </w:r>
    </w:p>
    <w:p>
      <w:r>
        <w:t>https://ergo-vertrieb.pitchyou.de/go/14497?jkey=BASIC_DU&amp;title=Sales%20Talent%20im%20Versicherungsvertrieb</w:t>
      </w:r>
    </w:p>
    <w:p>
      <w:r>
        <w:t>https://career55.sapsf.eu/careers?company=mnchenerrc&amp;career_job_req_id=9776&amp;career_ns=job_application</w:t>
      </w:r>
    </w:p>
    <w:p>
      <w:r>
        <w:t>https://munichre-jobs.com/de/MunichRe/job/129358-engagement-manager-insurance-portfolio-management</w:t>
      </w:r>
    </w:p>
    <w:p>
      <w:r>
        <w:t>https://career55.sapsf.eu/careers?company=mnchenerrc&amp;career_job_req_id=6620&amp;career_ns=job_application</w:t>
      </w:r>
    </w:p>
    <w:p>
      <w:r>
        <w:t>https://munichre-jobs.com/de/MunichRe/job/129356-studies-delivery-analyst</w:t>
      </w:r>
    </w:p>
    <w:p>
      <w:r>
        <w:t>https://career55.sapsf.eu/careers?company=mnchenerrc&amp;career_job_req_id=10026&amp;career_ns=job_application</w:t>
      </w:r>
    </w:p>
    <w:p>
      <w:r>
        <w:t>https://munichre-jobs.com/de/MunichRe/job/129355-property-field-adjuster</w:t>
      </w:r>
    </w:p>
    <w:p>
      <w:r>
        <w:t>https://career55.sapsf.eu/careers?company=mnchenerrc&amp;career_job_req_id=10022&amp;career_ns=job_application</w:t>
      </w:r>
    </w:p>
    <w:p>
      <w:r>
        <w:t>https://munichre-jobs.com/de/MunichRe/job/129352-e-s-underwriter-internship</w:t>
      </w:r>
    </w:p>
    <w:p>
      <w:r>
        <w:t>https://career55.sapsf.eu/careers?company=mnchenerrc&amp;career_job_req_id=10023&amp;career_ns=job_application</w:t>
      </w:r>
    </w:p>
    <w:p>
      <w:r>
        <w:t>https://munichre-jobs.com/de/MunichRe/job/129351-admin-assistant</w:t>
      </w:r>
    </w:p>
    <w:p>
      <w:r>
        <w:t>https://career55.sapsf.eu/careers?company=mnchenerrc&amp;career_job_req_id=10019&amp;career_ns=job_application</w:t>
      </w:r>
    </w:p>
    <w:p>
      <w:r>
        <w:t>https://munichre-jobs.com/de/MunichRe/job/129349-data-science-gen-ai-intern</w:t>
      </w:r>
    </w:p>
    <w:p>
      <w:r>
        <w:t>https://career55.sapsf.eu/careers?company=mnchenerrc&amp;career_job_req_id=10017&amp;career_ns=job_application</w:t>
      </w:r>
    </w:p>
    <w:p>
      <w:r>
        <w:t>https://munichre-jobs.com/de/MunichRe/job/129347-property-field-adjuster</w:t>
      </w:r>
    </w:p>
    <w:p>
      <w:r>
        <w:t>https://career55.sapsf.eu/careers?company=mnchenerrc&amp;career_job_req_id=9841&amp;career_ns=job_application</w:t>
      </w:r>
    </w:p>
    <w:p>
      <w:r>
        <w:t>https://munichre-jobs.com/de/MunichRe/job/129345-accounting-manager</w:t>
      </w:r>
    </w:p>
    <w:p>
      <w:r>
        <w:t>https://career55.sapsf.eu/careers?company=mnchenerrc&amp;career_job_req_id=10016&amp;career_ns=job_application</w:t>
      </w:r>
    </w:p>
    <w:p>
      <w:r>
        <w:t>https://munichre-jobs.com/de/MunichRe/job/129342-finance-business-partner-international-12m-ftc</w:t>
      </w:r>
    </w:p>
    <w:p>
      <w:r>
        <w:t>https://www.munichre.com/de/allgemein/datenschutz.html</w:t>
      </w:r>
    </w:p>
    <w:p>
      <w:r>
        <w:t>https://www.munichre.com/de/allgemein/impressum.html</w:t>
      </w:r>
    </w:p>
    <w:p>
      <w:r>
        <w:t>https://friendlycaptcha.com/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